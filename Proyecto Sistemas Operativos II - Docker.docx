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4BE47" w14:textId="77777777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1B610622" w14:textId="77777777" w:rsidR="006C22C2" w:rsidRDefault="006C22C2" w:rsidP="006C22C2">
      <w:pPr>
        <w:spacing w:after="0"/>
        <w:jc w:val="center"/>
        <w:rPr>
          <w:rFonts w:cs="Times New Roman"/>
          <w:sz w:val="28"/>
          <w:szCs w:val="24"/>
          <w:lang w:val="es-CR"/>
        </w:rPr>
      </w:pPr>
      <w:r w:rsidRPr="006C22C2">
        <w:rPr>
          <w:rFonts w:cs="Times New Roman"/>
          <w:noProof/>
        </w:rPr>
        <w:drawing>
          <wp:inline distT="0" distB="0" distL="0" distR="0" wp14:anchorId="76350C09" wp14:editId="727C3974">
            <wp:extent cx="5467974" cy="1341911"/>
            <wp:effectExtent l="0" t="0" r="0" b="0"/>
            <wp:docPr id="1393414418" name="Picture 2" descr="Picture 2143821044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2143821044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824" cy="134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22C2">
        <w:rPr>
          <w:rFonts w:cs="Times New Roman"/>
          <w:lang w:val="es-ES"/>
        </w:rPr>
        <w:br/>
      </w:r>
      <w:r w:rsidRPr="006C22C2">
        <w:rPr>
          <w:rFonts w:cs="Times New Roman"/>
          <w:sz w:val="28"/>
          <w:szCs w:val="24"/>
          <w:lang w:val="es-CR"/>
        </w:rPr>
        <w:t>Facultad de Ingeniería en Software</w:t>
      </w:r>
    </w:p>
    <w:p w14:paraId="452D7D69" w14:textId="74350F54" w:rsidR="006C22C2" w:rsidRPr="006C22C2" w:rsidRDefault="006C22C2" w:rsidP="006C22C2">
      <w:pPr>
        <w:spacing w:after="0"/>
        <w:jc w:val="center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t>Sistemas Operativos II</w:t>
      </w:r>
    </w:p>
    <w:p w14:paraId="203AEFD7" w14:textId="7D30F89C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4AE91F71" w14:textId="77777777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1F6419DA" w14:textId="77777777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0F2AF155" w14:textId="77777777" w:rsidR="006C22C2" w:rsidRPr="006C22C2" w:rsidRDefault="006C22C2" w:rsidP="006C22C2">
      <w:pPr>
        <w:pStyle w:val="Title"/>
        <w:pBdr>
          <w:bottom w:val="single" w:sz="8" w:space="5" w:color="4F81BD" w:themeColor="accent1"/>
        </w:pBdr>
        <w:jc w:val="center"/>
        <w:rPr>
          <w:rFonts w:ascii="Times New Roman" w:hAnsi="Times New Roman" w:cs="Times New Roman"/>
          <w:sz w:val="36"/>
          <w:szCs w:val="36"/>
          <w:lang w:val="es-CR"/>
        </w:rPr>
      </w:pPr>
      <w:r w:rsidRPr="006C22C2">
        <w:rPr>
          <w:rFonts w:ascii="Times New Roman" w:hAnsi="Times New Roman" w:cs="Times New Roman"/>
          <w:sz w:val="36"/>
          <w:szCs w:val="36"/>
          <w:lang w:val="es-CR"/>
        </w:rPr>
        <w:t xml:space="preserve">Despliegue Automatizado de un Servidor Web Seguro y Escalable en Entornos Linux Usando Docker como Infraestructura como Código: </w:t>
      </w:r>
    </w:p>
    <w:p w14:paraId="7D7912A1" w14:textId="77777777" w:rsidR="006C22C2" w:rsidRPr="006C22C2" w:rsidRDefault="006C22C2" w:rsidP="006C22C2">
      <w:pPr>
        <w:pStyle w:val="Title"/>
        <w:pBdr>
          <w:bottom w:val="single" w:sz="8" w:space="5" w:color="4F81BD" w:themeColor="accent1"/>
        </w:pBdr>
        <w:jc w:val="center"/>
        <w:rPr>
          <w:rFonts w:ascii="Times New Roman" w:hAnsi="Times New Roman" w:cs="Times New Roman"/>
          <w:sz w:val="36"/>
          <w:szCs w:val="36"/>
          <w:lang w:val="es-CR"/>
        </w:rPr>
      </w:pPr>
      <w:r w:rsidRPr="006C22C2">
        <w:rPr>
          <w:rFonts w:ascii="Times New Roman" w:hAnsi="Times New Roman" w:cs="Times New Roman"/>
          <w:sz w:val="36"/>
          <w:szCs w:val="36"/>
          <w:lang w:val="es-CR"/>
        </w:rPr>
        <w:t>Revisión e Implementación Aplicada</w:t>
      </w:r>
    </w:p>
    <w:p w14:paraId="6CC17B34" w14:textId="77777777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0370F668" w14:textId="77777777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4C346D1F" w14:textId="77777777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64925E81" w14:textId="77777777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696DBBFA" w14:textId="77777777" w:rsidR="006C22C2" w:rsidRDefault="006C22C2" w:rsidP="0035587D">
      <w:pPr>
        <w:spacing w:after="0"/>
        <w:jc w:val="center"/>
        <w:rPr>
          <w:rFonts w:cs="Times New Roman"/>
          <w:lang w:val="es-CR"/>
        </w:rPr>
      </w:pPr>
    </w:p>
    <w:p w14:paraId="4DD33EF6" w14:textId="77777777" w:rsidR="006C22C2" w:rsidRPr="00B81194" w:rsidRDefault="006C22C2" w:rsidP="0035587D">
      <w:pPr>
        <w:spacing w:after="0"/>
        <w:jc w:val="center"/>
        <w:rPr>
          <w:rFonts w:cs="Times New Roman"/>
          <w:szCs w:val="24"/>
          <w:lang w:val="es-CR"/>
        </w:rPr>
      </w:pPr>
      <w:r w:rsidRPr="00B81194">
        <w:rPr>
          <w:rFonts w:cs="Times New Roman"/>
          <w:szCs w:val="24"/>
          <w:lang w:val="es-CR"/>
        </w:rPr>
        <w:t>Estudiante:</w:t>
      </w:r>
    </w:p>
    <w:p w14:paraId="1F6D4515" w14:textId="7A23E348" w:rsidR="003451AA" w:rsidRPr="00B81194" w:rsidRDefault="00DC023A" w:rsidP="0035587D">
      <w:pPr>
        <w:spacing w:after="0"/>
        <w:jc w:val="center"/>
        <w:rPr>
          <w:rFonts w:cs="Times New Roman"/>
          <w:szCs w:val="24"/>
          <w:lang w:val="es-CR"/>
        </w:rPr>
      </w:pPr>
      <w:r w:rsidRPr="00B81194">
        <w:rPr>
          <w:rFonts w:cs="Times New Roman"/>
          <w:szCs w:val="24"/>
          <w:lang w:val="es-CR"/>
        </w:rPr>
        <w:t>Farid Alexander Moreno Fontana</w:t>
      </w:r>
      <w:r w:rsidRPr="00B81194">
        <w:rPr>
          <w:rFonts w:cs="Times New Roman"/>
          <w:szCs w:val="24"/>
          <w:lang w:val="es-CR"/>
        </w:rPr>
        <w:br/>
      </w:r>
    </w:p>
    <w:p w14:paraId="202351BB" w14:textId="77777777" w:rsidR="009A5CE4" w:rsidRPr="00B81194" w:rsidRDefault="009A5CE4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4697DD3F" w14:textId="77777777" w:rsidR="00307539" w:rsidRPr="00B81194" w:rsidRDefault="00307539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2ECD6D7B" w14:textId="77777777" w:rsidR="006C22C2" w:rsidRPr="00B81194" w:rsidRDefault="004829A8" w:rsidP="0035587D">
      <w:pPr>
        <w:spacing w:after="0"/>
        <w:jc w:val="center"/>
        <w:rPr>
          <w:rFonts w:cs="Times New Roman"/>
          <w:szCs w:val="24"/>
          <w:lang w:val="es-CR"/>
        </w:rPr>
      </w:pPr>
      <w:r w:rsidRPr="00B81194">
        <w:rPr>
          <w:rFonts w:cs="Times New Roman"/>
          <w:szCs w:val="24"/>
          <w:lang w:val="es-CR"/>
        </w:rPr>
        <w:t xml:space="preserve">Profesor: </w:t>
      </w:r>
    </w:p>
    <w:p w14:paraId="2CBED082" w14:textId="3C233C4F" w:rsidR="00307539" w:rsidRPr="00B81194" w:rsidRDefault="008C56DA" w:rsidP="0035587D">
      <w:pPr>
        <w:spacing w:after="0"/>
        <w:jc w:val="center"/>
        <w:rPr>
          <w:rFonts w:cs="Times New Roman"/>
          <w:szCs w:val="24"/>
          <w:lang w:val="es-CR"/>
        </w:rPr>
      </w:pPr>
      <w:r w:rsidRPr="00B81194">
        <w:rPr>
          <w:rFonts w:cs="Times New Roman"/>
          <w:szCs w:val="24"/>
          <w:lang w:val="es-CR"/>
        </w:rPr>
        <w:t>Carlos Andrés Méndez Rodriguez</w:t>
      </w:r>
      <w:r w:rsidR="004829A8" w:rsidRPr="00B81194">
        <w:rPr>
          <w:rFonts w:cs="Times New Roman"/>
          <w:szCs w:val="24"/>
          <w:lang w:val="es-CR"/>
        </w:rPr>
        <w:br/>
      </w:r>
    </w:p>
    <w:p w14:paraId="6F63E1AC" w14:textId="77777777" w:rsidR="00307539" w:rsidRPr="00B81194" w:rsidRDefault="00307539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51CA1334" w14:textId="77777777" w:rsidR="006C22C2" w:rsidRPr="00B81194" w:rsidRDefault="006C22C2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4E7734E4" w14:textId="77777777" w:rsidR="00680CC0" w:rsidRPr="00B81194" w:rsidRDefault="00680CC0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612A5EA2" w14:textId="77777777" w:rsidR="00680CC0" w:rsidRPr="00B81194" w:rsidRDefault="00680CC0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30862986" w14:textId="77777777" w:rsidR="00680CC0" w:rsidRPr="00B81194" w:rsidRDefault="00680CC0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1251D1AB" w14:textId="77777777" w:rsidR="00680CC0" w:rsidRPr="00B81194" w:rsidRDefault="00680CC0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45003402" w14:textId="77777777" w:rsidR="00680CC0" w:rsidRPr="00B81194" w:rsidRDefault="00680CC0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15296832" w14:textId="77777777" w:rsidR="006C22C2" w:rsidRPr="00B81194" w:rsidRDefault="006C22C2" w:rsidP="0035587D">
      <w:pPr>
        <w:spacing w:after="0"/>
        <w:jc w:val="center"/>
        <w:rPr>
          <w:rFonts w:cs="Times New Roman"/>
          <w:szCs w:val="24"/>
          <w:lang w:val="es-CR"/>
        </w:rPr>
      </w:pPr>
    </w:p>
    <w:p w14:paraId="56F1E8FC" w14:textId="0281A9B2" w:rsidR="00255022" w:rsidRPr="00B81194" w:rsidRDefault="004829A8" w:rsidP="0035587D">
      <w:pPr>
        <w:spacing w:after="0"/>
        <w:jc w:val="center"/>
        <w:rPr>
          <w:rFonts w:cs="Times New Roman"/>
          <w:szCs w:val="24"/>
          <w:lang w:val="es-CR"/>
        </w:rPr>
      </w:pPr>
      <w:r w:rsidRPr="00B81194">
        <w:rPr>
          <w:rFonts w:cs="Times New Roman"/>
          <w:szCs w:val="24"/>
          <w:lang w:val="es-CR"/>
        </w:rPr>
        <w:t xml:space="preserve">Fecha: </w:t>
      </w:r>
      <w:r w:rsidR="0010033D" w:rsidRPr="00B81194">
        <w:rPr>
          <w:rFonts w:cs="Times New Roman"/>
          <w:szCs w:val="24"/>
          <w:lang w:val="es-CR"/>
        </w:rPr>
        <w:t>1</w:t>
      </w:r>
      <w:r w:rsidR="00680CC0" w:rsidRPr="00B81194">
        <w:rPr>
          <w:rFonts w:cs="Times New Roman"/>
          <w:szCs w:val="24"/>
          <w:lang w:val="es-CR"/>
        </w:rPr>
        <w:t>8</w:t>
      </w:r>
      <w:r w:rsidR="003451AA" w:rsidRPr="00B81194">
        <w:rPr>
          <w:rFonts w:cs="Times New Roman"/>
          <w:szCs w:val="24"/>
          <w:lang w:val="es-CR"/>
        </w:rPr>
        <w:t xml:space="preserve"> </w:t>
      </w:r>
      <w:r w:rsidR="00307539" w:rsidRPr="00B81194">
        <w:rPr>
          <w:rFonts w:cs="Times New Roman"/>
          <w:szCs w:val="24"/>
          <w:lang w:val="es-CR"/>
        </w:rPr>
        <w:t>Abril</w:t>
      </w:r>
      <w:r w:rsidRPr="00B81194">
        <w:rPr>
          <w:rFonts w:cs="Times New Roman"/>
          <w:szCs w:val="24"/>
          <w:lang w:val="es-CR"/>
        </w:rPr>
        <w:t xml:space="preserve"> 2025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1065178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9F4A8B" w14:textId="2E6C93CE" w:rsidR="00B81194" w:rsidRPr="00B81194" w:rsidRDefault="00B81194">
          <w:pPr>
            <w:pStyle w:val="TOCHeading"/>
            <w:rPr>
              <w:lang w:val="es-CR"/>
            </w:rPr>
          </w:pPr>
          <w:r w:rsidRPr="00B81194">
            <w:rPr>
              <w:lang w:val="es-CR"/>
            </w:rPr>
            <w:t>Tabla de C</w:t>
          </w:r>
          <w:r>
            <w:rPr>
              <w:lang w:val="es-CR"/>
            </w:rPr>
            <w:t>ontenidos</w:t>
          </w:r>
        </w:p>
        <w:p w14:paraId="1F242958" w14:textId="402A8101" w:rsidR="00B81194" w:rsidRDefault="00B81194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888008" w:history="1">
            <w:r w:rsidRPr="000F241F">
              <w:rPr>
                <w:rStyle w:val="Hyperlink"/>
                <w:noProof/>
                <w:lang w:val="es-CR"/>
              </w:rPr>
              <w:t>Definición del Tema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E405" w14:textId="5BE042CA" w:rsidR="00B81194" w:rsidRDefault="00B8119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5888009" w:history="1">
            <w:r w:rsidRPr="000F241F">
              <w:rPr>
                <w:rStyle w:val="Hyperlink"/>
                <w:noProof/>
                <w:lang w:val="es-CR"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25F7F" w14:textId="53AE5FCA" w:rsidR="00B81194" w:rsidRDefault="00B8119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5888010" w:history="1">
            <w:r w:rsidRPr="000F241F">
              <w:rPr>
                <w:rStyle w:val="Hyperlink"/>
                <w:noProof/>
                <w:lang w:val="es-CR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65025" w14:textId="3392DD4A" w:rsidR="00B81194" w:rsidRDefault="00B8119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5888011" w:history="1">
            <w:r w:rsidRPr="000F241F">
              <w:rPr>
                <w:rStyle w:val="Hyperlink"/>
                <w:noProof/>
                <w:lang w:val="es-CR"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D8072" w14:textId="4FCDB60D" w:rsidR="00B81194" w:rsidRDefault="00B8119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5888012" w:history="1">
            <w:r w:rsidRPr="000F241F">
              <w:rPr>
                <w:rStyle w:val="Hyperlink"/>
                <w:noProof/>
                <w:lang w:val="es-CR"/>
              </w:rPr>
              <w:t>Herramientas y 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5698F" w14:textId="72A9B39F" w:rsidR="00B81194" w:rsidRDefault="00B8119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5888013" w:history="1">
            <w:r w:rsidRPr="000F241F">
              <w:rPr>
                <w:rStyle w:val="Hyperlink"/>
                <w:noProof/>
                <w:lang w:val="es-CR"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F6C1D" w14:textId="4A4F1E3D" w:rsidR="00B81194" w:rsidRDefault="00B8119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5888014" w:history="1">
            <w:r w:rsidRPr="000F241F">
              <w:rPr>
                <w:rStyle w:val="Hyperlink"/>
                <w:noProof/>
                <w:lang w:val="es-CR"/>
              </w:rPr>
              <w:t>Implementación de experimentos o simulaciones basadas en el diseño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7439" w14:textId="5975A07F" w:rsidR="00B81194" w:rsidRDefault="00B81194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5888015" w:history="1">
            <w:r w:rsidRPr="000F241F">
              <w:rPr>
                <w:rStyle w:val="Hyperlink"/>
                <w:noProof/>
                <w:lang w:val="es-CR"/>
              </w:rPr>
              <w:t>Pasos para la implementación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E6076" w14:textId="29A137B6" w:rsidR="00B81194" w:rsidRDefault="00B81194">
          <w:pPr>
            <w:pStyle w:val="TOC3"/>
            <w:tabs>
              <w:tab w:val="left" w:pos="960"/>
              <w:tab w:val="right" w:leader="dot" w:pos="8630"/>
            </w:tabs>
            <w:rPr>
              <w:noProof/>
            </w:rPr>
          </w:pPr>
          <w:hyperlink w:anchor="_Toc195888016" w:history="1">
            <w:r w:rsidRPr="000F241F">
              <w:rPr>
                <w:rStyle w:val="Hyperlink"/>
                <w:noProof/>
                <w:lang w:val="es-CR"/>
              </w:rPr>
              <w:t>1.</w:t>
            </w:r>
            <w:r>
              <w:rPr>
                <w:noProof/>
              </w:rPr>
              <w:tab/>
            </w:r>
            <w:r w:rsidRPr="000F241F">
              <w:rPr>
                <w:rStyle w:val="Hyperlink"/>
                <w:noProof/>
                <w:lang w:val="es-CR"/>
              </w:rPr>
              <w:t>Generación de certificados SSL auto-firmados: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759B8" w14:textId="2B547D44" w:rsidR="00B81194" w:rsidRDefault="00B81194">
          <w:pPr>
            <w:pStyle w:val="TOC3"/>
            <w:tabs>
              <w:tab w:val="left" w:pos="960"/>
              <w:tab w:val="right" w:leader="dot" w:pos="8630"/>
            </w:tabs>
            <w:rPr>
              <w:noProof/>
            </w:rPr>
          </w:pPr>
          <w:hyperlink w:anchor="_Toc195888017" w:history="1">
            <w:r w:rsidRPr="000F241F">
              <w:rPr>
                <w:rStyle w:val="Hyperlink"/>
                <w:noProof/>
                <w:lang w:val="es-CR"/>
              </w:rPr>
              <w:t>2.</w:t>
            </w:r>
            <w:r>
              <w:rPr>
                <w:noProof/>
              </w:rPr>
              <w:tab/>
            </w:r>
            <w:r w:rsidRPr="000F241F">
              <w:rPr>
                <w:rStyle w:val="Hyperlink"/>
                <w:noProof/>
                <w:lang w:val="es-CR"/>
              </w:rPr>
              <w:t>Estructura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9DEC2" w14:textId="01A4E656" w:rsidR="00B81194" w:rsidRDefault="00B81194">
          <w:pPr>
            <w:pStyle w:val="TOC3"/>
            <w:tabs>
              <w:tab w:val="left" w:pos="960"/>
              <w:tab w:val="right" w:leader="dot" w:pos="8630"/>
            </w:tabs>
            <w:rPr>
              <w:noProof/>
            </w:rPr>
          </w:pPr>
          <w:hyperlink w:anchor="_Toc195888018" w:history="1">
            <w:r w:rsidRPr="000F241F">
              <w:rPr>
                <w:rStyle w:val="Hyperlink"/>
                <w:noProof/>
                <w:lang w:val="es-CR"/>
              </w:rPr>
              <w:t>3.</w:t>
            </w:r>
            <w:r>
              <w:rPr>
                <w:noProof/>
              </w:rPr>
              <w:tab/>
            </w:r>
            <w:r w:rsidRPr="000F241F">
              <w:rPr>
                <w:rStyle w:val="Hyperlink"/>
                <w:noProof/>
                <w:lang w:val="es-CR"/>
              </w:rPr>
              <w:t>Archivo docker-compose.yml: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7611" w14:textId="5EF09BB1" w:rsidR="00B81194" w:rsidRDefault="00B81194">
          <w:pPr>
            <w:pStyle w:val="TOC3"/>
            <w:tabs>
              <w:tab w:val="left" w:pos="960"/>
              <w:tab w:val="right" w:leader="dot" w:pos="8630"/>
            </w:tabs>
            <w:rPr>
              <w:noProof/>
            </w:rPr>
          </w:pPr>
          <w:hyperlink w:anchor="_Toc195888019" w:history="1">
            <w:r w:rsidRPr="000F241F">
              <w:rPr>
                <w:rStyle w:val="Hyperlink"/>
                <w:noProof/>
                <w:lang w:val="es-CR"/>
              </w:rPr>
              <w:t>4.</w:t>
            </w:r>
            <w:r>
              <w:rPr>
                <w:noProof/>
              </w:rPr>
              <w:tab/>
            </w:r>
            <w:r w:rsidRPr="000F241F">
              <w:rPr>
                <w:rStyle w:val="Hyperlink"/>
                <w:noProof/>
                <w:lang w:val="es-CR"/>
              </w:rPr>
              <w:t>Archivo deploy.sh (automatización del entorno):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54FDB" w14:textId="25E2B83B" w:rsidR="00B81194" w:rsidRDefault="00B81194">
          <w:pPr>
            <w:pStyle w:val="TOC3"/>
            <w:tabs>
              <w:tab w:val="left" w:pos="960"/>
              <w:tab w:val="right" w:leader="dot" w:pos="8630"/>
            </w:tabs>
            <w:rPr>
              <w:noProof/>
            </w:rPr>
          </w:pPr>
          <w:hyperlink w:anchor="_Toc195888020" w:history="1">
            <w:r w:rsidRPr="000F241F">
              <w:rPr>
                <w:rStyle w:val="Hyperlink"/>
                <w:noProof/>
                <w:lang w:val="es-CR"/>
              </w:rPr>
              <w:t>5.</w:t>
            </w:r>
            <w:r>
              <w:rPr>
                <w:noProof/>
              </w:rPr>
              <w:tab/>
            </w:r>
            <w:r w:rsidRPr="000F241F">
              <w:rPr>
                <w:rStyle w:val="Hyperlink"/>
                <w:noProof/>
                <w:lang w:val="es-CR"/>
              </w:rPr>
              <w:t>Configuraciones de Nginx (nginx.conf):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61B1" w14:textId="0E8448DF" w:rsidR="00B81194" w:rsidRDefault="00B81194">
          <w:pPr>
            <w:pStyle w:val="TOC3"/>
            <w:tabs>
              <w:tab w:val="left" w:pos="960"/>
              <w:tab w:val="right" w:leader="dot" w:pos="8630"/>
            </w:tabs>
            <w:rPr>
              <w:noProof/>
            </w:rPr>
          </w:pPr>
          <w:hyperlink w:anchor="_Toc195888021" w:history="1">
            <w:r w:rsidRPr="000F241F">
              <w:rPr>
                <w:rStyle w:val="Hyperlink"/>
                <w:noProof/>
                <w:lang w:val="es-CR"/>
              </w:rPr>
              <w:t>6.</w:t>
            </w:r>
            <w:r>
              <w:rPr>
                <w:noProof/>
              </w:rPr>
              <w:tab/>
            </w:r>
            <w:r w:rsidRPr="000F241F">
              <w:rPr>
                <w:rStyle w:val="Hyperlink"/>
                <w:noProof/>
                <w:lang w:val="es-CR"/>
              </w:rPr>
              <w:t>Configuración de HAProxy (haproxy.cfg):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1BB0A" w14:textId="194AC73E" w:rsidR="00B81194" w:rsidRDefault="00B81194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5888022" w:history="1">
            <w:r w:rsidRPr="000F241F">
              <w:rPr>
                <w:rStyle w:val="Hyperlink"/>
                <w:noProof/>
                <w:lang w:val="es-CR"/>
              </w:rPr>
              <w:t>Resultados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12C26" w14:textId="3FDDD0FB" w:rsidR="00B81194" w:rsidRDefault="00B81194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195888023" w:history="1">
            <w:r w:rsidRPr="000F241F">
              <w:rPr>
                <w:rStyle w:val="Hyperlink"/>
                <w:noProof/>
                <w:lang w:val="es-CR"/>
              </w:rPr>
              <w:t>Análisis de resultados y ajustes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8C83" w14:textId="13467186" w:rsidR="00B81194" w:rsidRDefault="00B81194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195888024" w:history="1">
            <w:r w:rsidRPr="000F241F">
              <w:rPr>
                <w:rStyle w:val="Hyperlink"/>
                <w:noProof/>
                <w:lang w:val="es-CR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_Toc195888024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9D85" w14:textId="741812FD" w:rsidR="00B81194" w:rsidRDefault="00B81194">
          <w:r>
            <w:rPr>
              <w:b/>
              <w:bCs/>
              <w:noProof/>
            </w:rPr>
            <w:fldChar w:fldCharType="end"/>
          </w:r>
        </w:p>
      </w:sdtContent>
    </w:sdt>
    <w:p w14:paraId="1FBF6A9A" w14:textId="77777777" w:rsidR="00307539" w:rsidRPr="006C22C2" w:rsidRDefault="00307539" w:rsidP="0035587D">
      <w:pPr>
        <w:spacing w:after="0"/>
        <w:rPr>
          <w:rFonts w:cs="Times New Roman"/>
          <w:lang w:val="es-CR"/>
        </w:rPr>
      </w:pPr>
    </w:p>
    <w:p w14:paraId="1EF57A96" w14:textId="77777777" w:rsidR="00307539" w:rsidRPr="006C22C2" w:rsidRDefault="00307539" w:rsidP="0035587D">
      <w:pPr>
        <w:spacing w:after="0"/>
        <w:rPr>
          <w:rFonts w:cs="Times New Roman"/>
          <w:lang w:val="es-CR"/>
        </w:rPr>
      </w:pPr>
    </w:p>
    <w:p w14:paraId="3F78FEA3" w14:textId="77777777" w:rsidR="00307539" w:rsidRPr="006C22C2" w:rsidRDefault="00307539" w:rsidP="0035587D">
      <w:pPr>
        <w:spacing w:after="0"/>
        <w:rPr>
          <w:rFonts w:cs="Times New Roman"/>
          <w:lang w:val="es-CR"/>
        </w:rPr>
      </w:pPr>
    </w:p>
    <w:p w14:paraId="2AF9CBA6" w14:textId="77777777" w:rsidR="00307539" w:rsidRDefault="00307539" w:rsidP="0035587D">
      <w:pPr>
        <w:spacing w:after="0"/>
        <w:rPr>
          <w:rFonts w:cs="Times New Roman"/>
          <w:lang w:val="es-CR"/>
        </w:rPr>
      </w:pPr>
    </w:p>
    <w:p w14:paraId="49D109E3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71C0E305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7C7AD119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6A484545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0E798479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0DB4DDFC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7A88CB03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103BB427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7D86CD52" w14:textId="77777777" w:rsidR="00B81194" w:rsidRPr="006C22C2" w:rsidRDefault="00B81194" w:rsidP="0035587D">
      <w:pPr>
        <w:spacing w:after="0"/>
        <w:rPr>
          <w:rFonts w:cs="Times New Roman"/>
          <w:lang w:val="es-CR"/>
        </w:rPr>
      </w:pPr>
    </w:p>
    <w:p w14:paraId="75CCE412" w14:textId="77777777" w:rsidR="00255022" w:rsidRPr="006C22C2" w:rsidRDefault="003326C3" w:rsidP="0035587D">
      <w:pPr>
        <w:pStyle w:val="Heading1"/>
        <w:spacing w:before="0" w:after="0"/>
        <w:rPr>
          <w:lang w:val="es-CR"/>
        </w:rPr>
      </w:pPr>
      <w:bookmarkStart w:id="0" w:name="_Toc195888008"/>
      <w:r w:rsidRPr="006C22C2">
        <w:rPr>
          <w:lang w:val="es-CR"/>
        </w:rPr>
        <w:lastRenderedPageBreak/>
        <w:t>Definición del Tema de Investigación</w:t>
      </w:r>
      <w:bookmarkEnd w:id="0"/>
    </w:p>
    <w:p w14:paraId="50568338" w14:textId="77777777" w:rsidR="00255022" w:rsidRPr="006C22C2" w:rsidRDefault="003326C3" w:rsidP="00B81194">
      <w:pPr>
        <w:rPr>
          <w:lang w:val="es-CR"/>
        </w:rPr>
      </w:pPr>
      <w:r w:rsidRPr="006C22C2">
        <w:rPr>
          <w:lang w:val="es-CR"/>
        </w:rPr>
        <w:t xml:space="preserve">Este proyecto de investigación busca explorar el uso de tecnologías de contenedores, particularmente Docker, como herramienta de </w:t>
      </w:r>
      <w:proofErr w:type="spellStart"/>
      <w:r w:rsidRPr="006C22C2">
        <w:rPr>
          <w:lang w:val="es-CR"/>
        </w:rPr>
        <w:t>Infrastructure</w:t>
      </w:r>
      <w:proofErr w:type="spellEnd"/>
      <w:r w:rsidRPr="006C22C2">
        <w:rPr>
          <w:lang w:val="es-CR"/>
        </w:rPr>
        <w:t xml:space="preserve"> as </w:t>
      </w:r>
      <w:proofErr w:type="spellStart"/>
      <w:r w:rsidRPr="006C22C2">
        <w:rPr>
          <w:lang w:val="es-CR"/>
        </w:rPr>
        <w:t>Code</w:t>
      </w:r>
      <w:proofErr w:type="spellEnd"/>
      <w:r w:rsidRPr="006C22C2">
        <w:rPr>
          <w:lang w:val="es-CR"/>
        </w:rPr>
        <w:t xml:space="preserve"> para el despliegue automatizado de servidores web seguros y escalables en sistemas Linux. La propuesta se enfocará en dos ejes principales: (1) una revisión bibliográfica de investigaciones actuales y buenas prácticas publicadas por instituciones académicas o desarrolladores en torno a este tipo de soluciones, y (2) el desarrollo de un proyecto aplicado de pequeña escala que permita evaluar aspectos técnicos y de rendimiento. El entorno desarrollado integrará servicios como servidores web (por ejemplo, </w:t>
      </w:r>
      <w:proofErr w:type="spellStart"/>
      <w:r w:rsidRPr="006C22C2">
        <w:rPr>
          <w:lang w:val="es-CR"/>
        </w:rPr>
        <w:t>Nginx</w:t>
      </w:r>
      <w:proofErr w:type="spellEnd"/>
      <w:r w:rsidRPr="006C22C2">
        <w:rPr>
          <w:lang w:val="es-CR"/>
        </w:rPr>
        <w:t xml:space="preserve"> o Apache), configuraciones de seguridad (certificados SSL, firewall), y balanceo de carga mediante herramientas como </w:t>
      </w:r>
      <w:proofErr w:type="spellStart"/>
      <w:r w:rsidRPr="006C22C2">
        <w:rPr>
          <w:lang w:val="es-CR"/>
        </w:rPr>
        <w:t>HAProxy</w:t>
      </w:r>
      <w:proofErr w:type="spellEnd"/>
      <w:r w:rsidRPr="006C22C2">
        <w:rPr>
          <w:lang w:val="es-CR"/>
        </w:rPr>
        <w:t>. Con esta combinación se busca aportar conocimiento sobre cómo las soluciones basadas en contenedores pueden optimizar la implementación de servicios en entornos Linux, haciendo énfasis en escalabilidad, automatización y seguridad.</w:t>
      </w:r>
    </w:p>
    <w:p w14:paraId="4EE7521B" w14:textId="77777777" w:rsidR="00CF7928" w:rsidRPr="006C22C2" w:rsidRDefault="00CF7928" w:rsidP="0035587D">
      <w:pPr>
        <w:spacing w:after="0"/>
        <w:rPr>
          <w:rFonts w:cs="Times New Roman"/>
          <w:lang w:val="es-CR"/>
        </w:rPr>
      </w:pPr>
    </w:p>
    <w:p w14:paraId="21F4DEC7" w14:textId="77777777" w:rsidR="00255022" w:rsidRPr="006C22C2" w:rsidRDefault="003326C3" w:rsidP="0035587D">
      <w:pPr>
        <w:pStyle w:val="Heading1"/>
        <w:spacing w:before="0" w:after="0"/>
        <w:rPr>
          <w:lang w:val="es-CR"/>
        </w:rPr>
      </w:pPr>
      <w:bookmarkStart w:id="1" w:name="_Toc195888009"/>
      <w:r w:rsidRPr="006C22C2">
        <w:rPr>
          <w:lang w:val="es-CR"/>
        </w:rPr>
        <w:t>Objetivo General</w:t>
      </w:r>
      <w:bookmarkEnd w:id="1"/>
    </w:p>
    <w:p w14:paraId="4A132D31" w14:textId="77777777" w:rsidR="00255022" w:rsidRPr="006C22C2" w:rsidRDefault="003326C3" w:rsidP="00B81194">
      <w:pPr>
        <w:rPr>
          <w:lang w:val="es-CR"/>
        </w:rPr>
      </w:pPr>
      <w:r w:rsidRPr="006C22C2">
        <w:rPr>
          <w:lang w:val="es-CR"/>
        </w:rPr>
        <w:t xml:space="preserve">Investigar y analizar soluciones actuales de despliegue automatizado de servidores web seguros y escalables usando Docker como herramienta de </w:t>
      </w:r>
      <w:proofErr w:type="spellStart"/>
      <w:r w:rsidRPr="00B81194">
        <w:rPr>
          <w:i/>
          <w:iCs/>
          <w:lang w:val="es-CR"/>
        </w:rPr>
        <w:t>Infrastructure</w:t>
      </w:r>
      <w:proofErr w:type="spellEnd"/>
      <w:r w:rsidRPr="00B81194">
        <w:rPr>
          <w:i/>
          <w:iCs/>
          <w:lang w:val="es-CR"/>
        </w:rPr>
        <w:t xml:space="preserve"> as </w:t>
      </w:r>
      <w:proofErr w:type="spellStart"/>
      <w:r w:rsidRPr="00B81194">
        <w:rPr>
          <w:i/>
          <w:iCs/>
          <w:lang w:val="es-CR"/>
        </w:rPr>
        <w:t>Code</w:t>
      </w:r>
      <w:proofErr w:type="spellEnd"/>
      <w:r w:rsidRPr="006C22C2">
        <w:rPr>
          <w:lang w:val="es-CR"/>
        </w:rPr>
        <w:t>, complementando el estudio con el desarrollo de un prototipo aplicado que permita evaluar sus beneficios en entornos Linux.</w:t>
      </w:r>
    </w:p>
    <w:p w14:paraId="5BACA242" w14:textId="77777777" w:rsidR="00CF7928" w:rsidRPr="006C22C2" w:rsidRDefault="00CF7928" w:rsidP="0035587D">
      <w:pPr>
        <w:spacing w:after="0"/>
        <w:rPr>
          <w:rFonts w:cs="Times New Roman"/>
          <w:lang w:val="es-CR"/>
        </w:rPr>
      </w:pPr>
    </w:p>
    <w:p w14:paraId="5CB993C8" w14:textId="77777777" w:rsidR="00255022" w:rsidRPr="006C22C2" w:rsidRDefault="003326C3" w:rsidP="0035587D">
      <w:pPr>
        <w:pStyle w:val="Heading1"/>
        <w:spacing w:before="0" w:after="0"/>
        <w:rPr>
          <w:lang w:val="es-CR"/>
        </w:rPr>
      </w:pPr>
      <w:bookmarkStart w:id="2" w:name="_Toc195888010"/>
      <w:r w:rsidRPr="006C22C2">
        <w:rPr>
          <w:lang w:val="es-CR"/>
        </w:rPr>
        <w:t>Objetivos Específicos</w:t>
      </w:r>
      <w:bookmarkEnd w:id="2"/>
    </w:p>
    <w:p w14:paraId="56673779" w14:textId="59B90E75" w:rsidR="00255022" w:rsidRPr="00B81194" w:rsidRDefault="003326C3" w:rsidP="00B81194">
      <w:pPr>
        <w:pStyle w:val="ListParagraph"/>
        <w:numPr>
          <w:ilvl w:val="0"/>
          <w:numId w:val="21"/>
        </w:numPr>
        <w:spacing w:after="0"/>
        <w:rPr>
          <w:rFonts w:cs="Times New Roman"/>
          <w:lang w:val="es-CR"/>
        </w:rPr>
      </w:pPr>
      <w:r w:rsidRPr="00B81194">
        <w:rPr>
          <w:rFonts w:cs="Times New Roman"/>
          <w:lang w:val="es-CR"/>
        </w:rPr>
        <w:t>Revisar literatura científica y técnica sobre el uso de Docker y herramientas de automatización en la implementación de servicios web.</w:t>
      </w:r>
    </w:p>
    <w:p w14:paraId="50C7F24D" w14:textId="76310F76" w:rsidR="00255022" w:rsidRPr="00B81194" w:rsidRDefault="003326C3" w:rsidP="00B81194">
      <w:pPr>
        <w:pStyle w:val="ListParagraph"/>
        <w:numPr>
          <w:ilvl w:val="0"/>
          <w:numId w:val="21"/>
        </w:numPr>
        <w:spacing w:after="0"/>
        <w:rPr>
          <w:rFonts w:cs="Times New Roman"/>
          <w:lang w:val="es-CR"/>
        </w:rPr>
      </w:pPr>
      <w:r w:rsidRPr="00B81194">
        <w:rPr>
          <w:rFonts w:cs="Times New Roman"/>
          <w:lang w:val="es-CR"/>
        </w:rPr>
        <w:t>Identificar buenas prácticas de seguridad, escalabilidad y rendimiento aplicables a arquitecturas basadas en contenedores.</w:t>
      </w:r>
    </w:p>
    <w:p w14:paraId="21A7498B" w14:textId="784F038C" w:rsidR="00255022" w:rsidRPr="00B81194" w:rsidRDefault="003326C3" w:rsidP="00B81194">
      <w:pPr>
        <w:pStyle w:val="ListParagraph"/>
        <w:numPr>
          <w:ilvl w:val="0"/>
          <w:numId w:val="21"/>
        </w:numPr>
        <w:spacing w:after="0"/>
        <w:rPr>
          <w:rFonts w:cs="Times New Roman"/>
          <w:lang w:val="es-CR"/>
        </w:rPr>
      </w:pPr>
      <w:r w:rsidRPr="00B81194">
        <w:rPr>
          <w:rFonts w:cs="Times New Roman"/>
          <w:lang w:val="es-CR"/>
        </w:rPr>
        <w:t>Diseñar y desarrollar un entorno automatizado de despliegue de servidor web con Docker, integrando elementos como firewall, certificados SSL y balanceo de carga.</w:t>
      </w:r>
    </w:p>
    <w:p w14:paraId="29BD1D9C" w14:textId="7E0BC55F" w:rsidR="00255022" w:rsidRPr="00B81194" w:rsidRDefault="003326C3" w:rsidP="00B81194">
      <w:pPr>
        <w:pStyle w:val="ListParagraph"/>
        <w:numPr>
          <w:ilvl w:val="0"/>
          <w:numId w:val="21"/>
        </w:numPr>
        <w:spacing w:after="0"/>
        <w:rPr>
          <w:rFonts w:cs="Times New Roman"/>
          <w:lang w:val="es-CR"/>
        </w:rPr>
      </w:pPr>
      <w:r w:rsidRPr="00B81194">
        <w:rPr>
          <w:rFonts w:cs="Times New Roman"/>
          <w:lang w:val="es-CR"/>
        </w:rPr>
        <w:t>Evaluar el desempeño del entorno mediante métricas como tiempo de respuesta, consumo de recursos y tolerancia a fallos.</w:t>
      </w:r>
    </w:p>
    <w:p w14:paraId="5725A16B" w14:textId="19C39CE1" w:rsidR="00255022" w:rsidRPr="00B81194" w:rsidRDefault="003326C3" w:rsidP="00B81194">
      <w:pPr>
        <w:pStyle w:val="ListParagraph"/>
        <w:numPr>
          <w:ilvl w:val="0"/>
          <w:numId w:val="21"/>
        </w:numPr>
        <w:spacing w:after="0"/>
        <w:rPr>
          <w:rFonts w:cs="Times New Roman"/>
          <w:lang w:val="es-CR"/>
        </w:rPr>
      </w:pPr>
      <w:r w:rsidRPr="00B81194">
        <w:rPr>
          <w:rFonts w:cs="Times New Roman"/>
          <w:lang w:val="es-CR"/>
        </w:rPr>
        <w:t>Comparar los resultados obtenidos con estudios previos y proponer recomendaciones o mejoras potenciales.</w:t>
      </w:r>
    </w:p>
    <w:p w14:paraId="0E89FABD" w14:textId="77777777" w:rsidR="00307539" w:rsidRPr="006C22C2" w:rsidRDefault="00307539" w:rsidP="0035587D">
      <w:pPr>
        <w:spacing w:after="0"/>
        <w:rPr>
          <w:rFonts w:cs="Times New Roman"/>
          <w:lang w:val="es-CR"/>
        </w:rPr>
      </w:pPr>
    </w:p>
    <w:p w14:paraId="3A4A1E17" w14:textId="77777777" w:rsidR="00307539" w:rsidRPr="006C22C2" w:rsidRDefault="00307539" w:rsidP="0035587D">
      <w:pPr>
        <w:pStyle w:val="Heading1"/>
        <w:spacing w:before="0" w:after="0"/>
        <w:rPr>
          <w:lang w:val="es-CR"/>
        </w:rPr>
      </w:pPr>
      <w:bookmarkStart w:id="3" w:name="_Toc195888011"/>
      <w:r w:rsidRPr="006C22C2">
        <w:rPr>
          <w:lang w:val="es-CR"/>
        </w:rPr>
        <w:t>Metodología de Trabajo</w:t>
      </w:r>
      <w:bookmarkEnd w:id="3"/>
    </w:p>
    <w:p w14:paraId="487135DE" w14:textId="77777777" w:rsidR="00307539" w:rsidRPr="006C22C2" w:rsidRDefault="00307539" w:rsidP="0035587D">
      <w:pPr>
        <w:spacing w:after="0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t>Este proyecto seguirá una metodología de investigación aplicada, combinando una revisión bibliográfica con el desarrollo de un prototipo funcional. El trabajo se dividirá en dos fases principales:</w:t>
      </w:r>
    </w:p>
    <w:p w14:paraId="3A2C5380" w14:textId="19B96EF5" w:rsidR="00307539" w:rsidRPr="00B81194" w:rsidRDefault="00307539" w:rsidP="00B81194">
      <w:pPr>
        <w:pStyle w:val="ListParagraph"/>
        <w:numPr>
          <w:ilvl w:val="0"/>
          <w:numId w:val="22"/>
        </w:numPr>
        <w:spacing w:after="0"/>
        <w:rPr>
          <w:rFonts w:cs="Times New Roman"/>
          <w:lang w:val="es-CR"/>
        </w:rPr>
      </w:pPr>
      <w:r w:rsidRPr="00B81194">
        <w:rPr>
          <w:rFonts w:cs="Times New Roman"/>
          <w:lang w:val="es-CR"/>
        </w:rPr>
        <w:lastRenderedPageBreak/>
        <w:t>Fase de investigación documental:</w:t>
      </w:r>
      <w:r w:rsidR="00B81194">
        <w:rPr>
          <w:rFonts w:cs="Times New Roman"/>
          <w:lang w:val="es-CR"/>
        </w:rPr>
        <w:br/>
      </w:r>
      <w:r w:rsidRPr="00B81194">
        <w:rPr>
          <w:rFonts w:cs="Times New Roman"/>
          <w:lang w:val="es-CR"/>
        </w:rPr>
        <w:t xml:space="preserve">Se recopilarán y analizarán artículos académicos, publicaciones técnicas, blogs especializados y documentación oficial sobre el uso de Docker, balanceadores de carga, buenas prácticas de despliegue web y herramientas de </w:t>
      </w:r>
      <w:proofErr w:type="spellStart"/>
      <w:r w:rsidRPr="00B81194">
        <w:rPr>
          <w:rFonts w:cs="Times New Roman"/>
          <w:lang w:val="es-CR"/>
        </w:rPr>
        <w:t>Infrastructure</w:t>
      </w:r>
      <w:proofErr w:type="spellEnd"/>
      <w:r w:rsidRPr="00B81194">
        <w:rPr>
          <w:rFonts w:cs="Times New Roman"/>
          <w:lang w:val="es-CR"/>
        </w:rPr>
        <w:t xml:space="preserve"> as </w:t>
      </w:r>
      <w:proofErr w:type="spellStart"/>
      <w:r w:rsidRPr="00B81194">
        <w:rPr>
          <w:rFonts w:cs="Times New Roman"/>
          <w:lang w:val="es-CR"/>
        </w:rPr>
        <w:t>Code</w:t>
      </w:r>
      <w:proofErr w:type="spellEnd"/>
      <w:r w:rsidRPr="00B81194">
        <w:rPr>
          <w:rFonts w:cs="Times New Roman"/>
          <w:lang w:val="es-CR"/>
        </w:rPr>
        <w:t>. El objetivo es construir un marco teórico sólido que respalde las decisiones de diseño e implementación.</w:t>
      </w:r>
    </w:p>
    <w:p w14:paraId="518C24C6" w14:textId="152D4D8B" w:rsidR="00307539" w:rsidRPr="00B81194" w:rsidRDefault="00307539" w:rsidP="00B81194">
      <w:pPr>
        <w:pStyle w:val="ListParagraph"/>
        <w:numPr>
          <w:ilvl w:val="0"/>
          <w:numId w:val="22"/>
        </w:numPr>
        <w:spacing w:after="0"/>
        <w:rPr>
          <w:rFonts w:cs="Times New Roman"/>
          <w:lang w:val="es-CR"/>
        </w:rPr>
      </w:pPr>
      <w:r w:rsidRPr="00B81194">
        <w:rPr>
          <w:rFonts w:cs="Times New Roman"/>
          <w:lang w:val="es-CR"/>
        </w:rPr>
        <w:t>Fase práctica de desarrollo:</w:t>
      </w:r>
      <w:r w:rsidR="00B81194">
        <w:rPr>
          <w:rFonts w:cs="Times New Roman"/>
          <w:lang w:val="es-CR"/>
        </w:rPr>
        <w:br/>
      </w:r>
      <w:r w:rsidRPr="00B81194">
        <w:rPr>
          <w:rFonts w:cs="Times New Roman"/>
          <w:lang w:val="es-CR"/>
        </w:rPr>
        <w:t>Se diseñará y desarrollará un entorno automatizado de despliegue de un servidor web en Linux utilizando Docker y herramientas complementarias. Esta fase incluirá la configuración de servicios, scripts de automatización, medidas de seguridad y evaluación del rendimiento mediante pruebas controladas. Los resultados serán documentados y comparados con la literatura revisada.</w:t>
      </w:r>
    </w:p>
    <w:p w14:paraId="79D6D3F5" w14:textId="77777777" w:rsidR="00B81194" w:rsidRDefault="00B81194" w:rsidP="0035587D">
      <w:pPr>
        <w:spacing w:after="0"/>
        <w:rPr>
          <w:rFonts w:cs="Times New Roman"/>
          <w:lang w:val="es-CR"/>
        </w:rPr>
      </w:pPr>
    </w:p>
    <w:p w14:paraId="086BA084" w14:textId="06049BBA" w:rsidR="00307539" w:rsidRPr="006C22C2" w:rsidRDefault="00307539" w:rsidP="0035587D">
      <w:pPr>
        <w:spacing w:after="0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t>Durante todo el proyecto se mantendrá un enfoque iterativo, ajustando el diseño y las herramientas conforme se obtenga nueva información o se detecten oportunidades de mejora.</w:t>
      </w:r>
    </w:p>
    <w:p w14:paraId="78E8F883" w14:textId="77777777" w:rsidR="006C22C2" w:rsidRPr="006C22C2" w:rsidRDefault="006C22C2" w:rsidP="0035587D">
      <w:pPr>
        <w:spacing w:after="0"/>
        <w:rPr>
          <w:rFonts w:cs="Times New Roman"/>
          <w:lang w:val="es-CR"/>
        </w:rPr>
      </w:pPr>
    </w:p>
    <w:p w14:paraId="23F9A09A" w14:textId="77777777" w:rsidR="00307539" w:rsidRPr="006C22C2" w:rsidRDefault="00307539" w:rsidP="0035587D">
      <w:pPr>
        <w:pStyle w:val="Heading1"/>
        <w:spacing w:before="0" w:after="0"/>
        <w:rPr>
          <w:lang w:val="es-CR"/>
        </w:rPr>
      </w:pPr>
      <w:bookmarkStart w:id="4" w:name="_Toc195888012"/>
      <w:r w:rsidRPr="006C22C2">
        <w:rPr>
          <w:lang w:val="es-CR"/>
        </w:rPr>
        <w:t>Herramientas y Recursos Necesarios</w:t>
      </w:r>
      <w:bookmarkEnd w:id="4"/>
    </w:p>
    <w:p w14:paraId="3A92F3B6" w14:textId="77777777" w:rsidR="00307539" w:rsidRPr="006C22C2" w:rsidRDefault="00307539" w:rsidP="0035587D">
      <w:pPr>
        <w:spacing w:after="0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t>Para llevar a cabo el proyecto se utilizarán herramientas de software libre y recursos técnicos accesibles, entre ellos:</w:t>
      </w:r>
    </w:p>
    <w:p w14:paraId="1C85D981" w14:textId="77777777" w:rsid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r w:rsidRPr="007A0440">
        <w:rPr>
          <w:rFonts w:cs="Times New Roman"/>
          <w:lang w:val="es-CR"/>
        </w:rPr>
        <w:t>Docker: Plataforma principal para la creación, despliegue y gestión de contenedores.</w:t>
      </w:r>
    </w:p>
    <w:p w14:paraId="2DBB2461" w14:textId="77777777" w:rsid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r w:rsidRPr="007A0440">
        <w:rPr>
          <w:rFonts w:cs="Times New Roman"/>
          <w:lang w:val="es-CR"/>
        </w:rPr>
        <w:t xml:space="preserve">Docker </w:t>
      </w:r>
      <w:proofErr w:type="spellStart"/>
      <w:r w:rsidRPr="007A0440">
        <w:rPr>
          <w:rFonts w:cs="Times New Roman"/>
          <w:lang w:val="es-CR"/>
        </w:rPr>
        <w:t>Compose</w:t>
      </w:r>
      <w:proofErr w:type="spellEnd"/>
      <w:r w:rsidRPr="007A0440">
        <w:rPr>
          <w:rFonts w:cs="Times New Roman"/>
          <w:lang w:val="es-CR"/>
        </w:rPr>
        <w:t>: Para definir y orquestar múltiples servicios de forma automatizada.</w:t>
      </w:r>
    </w:p>
    <w:p w14:paraId="10E85167" w14:textId="77777777" w:rsid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proofErr w:type="spellStart"/>
      <w:r w:rsidRPr="007A0440">
        <w:rPr>
          <w:rFonts w:cs="Times New Roman"/>
          <w:lang w:val="es-CR"/>
        </w:rPr>
        <w:t>HAProxy</w:t>
      </w:r>
      <w:proofErr w:type="spellEnd"/>
      <w:r w:rsidRPr="007A0440">
        <w:rPr>
          <w:rFonts w:cs="Times New Roman"/>
          <w:lang w:val="es-CR"/>
        </w:rPr>
        <w:t>: Como balanceador de carga de código abierto, para pruebas de escalabilidad y alta disponibilidad.</w:t>
      </w:r>
    </w:p>
    <w:p w14:paraId="46894921" w14:textId="77777777" w:rsid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proofErr w:type="spellStart"/>
      <w:r w:rsidRPr="007A0440">
        <w:rPr>
          <w:rFonts w:cs="Times New Roman"/>
          <w:lang w:val="es-CR"/>
        </w:rPr>
        <w:t>Nginx</w:t>
      </w:r>
      <w:proofErr w:type="spellEnd"/>
      <w:r w:rsidRPr="007A0440">
        <w:rPr>
          <w:rFonts w:cs="Times New Roman"/>
          <w:lang w:val="es-CR"/>
        </w:rPr>
        <w:t xml:space="preserve"> o Apache: Servidor web para ser configurado dentro del contenedor.</w:t>
      </w:r>
    </w:p>
    <w:p w14:paraId="63C5C164" w14:textId="77777777" w:rsid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proofErr w:type="spellStart"/>
      <w:r w:rsidRPr="007A0440">
        <w:rPr>
          <w:rFonts w:cs="Times New Roman"/>
          <w:lang w:val="es-CR"/>
        </w:rPr>
        <w:t>iptables</w:t>
      </w:r>
      <w:proofErr w:type="spellEnd"/>
      <w:r w:rsidRPr="007A0440">
        <w:rPr>
          <w:rFonts w:cs="Times New Roman"/>
          <w:lang w:val="es-CR"/>
        </w:rPr>
        <w:t xml:space="preserve"> / </w:t>
      </w:r>
      <w:proofErr w:type="spellStart"/>
      <w:r w:rsidRPr="007A0440">
        <w:rPr>
          <w:rFonts w:cs="Times New Roman"/>
          <w:lang w:val="es-CR"/>
        </w:rPr>
        <w:t>ufw</w:t>
      </w:r>
      <w:proofErr w:type="spellEnd"/>
      <w:r w:rsidRPr="007A0440">
        <w:rPr>
          <w:rFonts w:cs="Times New Roman"/>
          <w:lang w:val="es-CR"/>
        </w:rPr>
        <w:t>: Herramientas de firewall para configurar medidas de seguridad a nivel de red.</w:t>
      </w:r>
    </w:p>
    <w:p w14:paraId="0B0F0765" w14:textId="77777777" w:rsid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r w:rsidRPr="007A0440">
        <w:rPr>
          <w:rFonts w:cs="Times New Roman"/>
          <w:lang w:val="es-CR"/>
        </w:rPr>
        <w:t>Linux (Ubuntu/Debian): Sistema operativo base para pruebas y desarrollo.</w:t>
      </w:r>
    </w:p>
    <w:p w14:paraId="2AAF6974" w14:textId="77777777" w:rsid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proofErr w:type="spellStart"/>
      <w:r w:rsidRPr="007A0440">
        <w:rPr>
          <w:rFonts w:cs="Times New Roman"/>
          <w:lang w:val="es-CR"/>
        </w:rPr>
        <w:t>Bash</w:t>
      </w:r>
      <w:proofErr w:type="spellEnd"/>
      <w:r w:rsidRPr="007A0440">
        <w:rPr>
          <w:rFonts w:cs="Times New Roman"/>
          <w:lang w:val="es-CR"/>
        </w:rPr>
        <w:t xml:space="preserve"> scripting: Para automatización de tareas y configuración del entorno.</w:t>
      </w:r>
    </w:p>
    <w:p w14:paraId="0F1C974C" w14:textId="77777777" w:rsid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r w:rsidRPr="007A0440">
        <w:rPr>
          <w:rFonts w:cs="Times New Roman"/>
          <w:lang w:val="es-CR"/>
        </w:rPr>
        <w:t xml:space="preserve">Visual Studio </w:t>
      </w:r>
      <w:proofErr w:type="spellStart"/>
      <w:r w:rsidRPr="007A0440">
        <w:rPr>
          <w:rFonts w:cs="Times New Roman"/>
          <w:lang w:val="es-CR"/>
        </w:rPr>
        <w:t>Code</w:t>
      </w:r>
      <w:proofErr w:type="spellEnd"/>
      <w:r w:rsidRPr="007A0440">
        <w:rPr>
          <w:rFonts w:cs="Times New Roman"/>
          <w:lang w:val="es-CR"/>
        </w:rPr>
        <w:t xml:space="preserve"> o cualquier editor compatible con YAML, </w:t>
      </w:r>
      <w:proofErr w:type="spellStart"/>
      <w:r w:rsidRPr="007A0440">
        <w:rPr>
          <w:rFonts w:cs="Times New Roman"/>
          <w:lang w:val="es-CR"/>
        </w:rPr>
        <w:t>Dockerfile</w:t>
      </w:r>
      <w:proofErr w:type="spellEnd"/>
      <w:r w:rsidRPr="007A0440">
        <w:rPr>
          <w:rFonts w:cs="Times New Roman"/>
          <w:lang w:val="es-CR"/>
        </w:rPr>
        <w:t xml:space="preserve"> y </w:t>
      </w:r>
      <w:proofErr w:type="spellStart"/>
      <w:r w:rsidRPr="007A0440">
        <w:rPr>
          <w:rFonts w:cs="Times New Roman"/>
          <w:lang w:val="es-CR"/>
        </w:rPr>
        <w:t>bash</w:t>
      </w:r>
      <w:proofErr w:type="spellEnd"/>
      <w:r w:rsidRPr="007A0440">
        <w:rPr>
          <w:rFonts w:cs="Times New Roman"/>
          <w:lang w:val="es-CR"/>
        </w:rPr>
        <w:t>.</w:t>
      </w:r>
    </w:p>
    <w:p w14:paraId="329C56B3" w14:textId="2AD9E8A1" w:rsidR="00307539" w:rsidRPr="007A0440" w:rsidRDefault="00307539" w:rsidP="007A0440">
      <w:pPr>
        <w:pStyle w:val="ListParagraph"/>
        <w:numPr>
          <w:ilvl w:val="0"/>
          <w:numId w:val="25"/>
        </w:numPr>
        <w:spacing w:after="0"/>
        <w:rPr>
          <w:rFonts w:cs="Times New Roman"/>
          <w:lang w:val="es-CR"/>
        </w:rPr>
      </w:pPr>
      <w:r w:rsidRPr="007A0440">
        <w:rPr>
          <w:rFonts w:cs="Times New Roman"/>
          <w:lang w:val="es-CR"/>
        </w:rPr>
        <w:t>Computadora personal con entorno Linux (nativo o virtualizado).</w:t>
      </w:r>
    </w:p>
    <w:p w14:paraId="32B6D2BE" w14:textId="04BE23E9" w:rsidR="00307539" w:rsidRPr="006C22C2" w:rsidRDefault="007A0440" w:rsidP="0035587D">
      <w:pPr>
        <w:spacing w:after="0"/>
        <w:rPr>
          <w:rFonts w:cs="Times New Roman"/>
          <w:lang w:val="es-CR"/>
        </w:rPr>
      </w:pPr>
      <w:r>
        <w:rPr>
          <w:rFonts w:cs="Times New Roman"/>
          <w:lang w:val="es-CR"/>
        </w:rPr>
        <w:br/>
      </w:r>
      <w:r w:rsidR="00307539" w:rsidRPr="006C22C2">
        <w:rPr>
          <w:rFonts w:cs="Times New Roman"/>
          <w:lang w:val="es-CR"/>
        </w:rPr>
        <w:t xml:space="preserve">Adicionalmente, se utilizarán plataformas académicas y motores de búsqueda como IEEE </w:t>
      </w:r>
      <w:proofErr w:type="spellStart"/>
      <w:r w:rsidR="00307539" w:rsidRPr="006C22C2">
        <w:rPr>
          <w:rFonts w:cs="Times New Roman"/>
          <w:lang w:val="es-CR"/>
        </w:rPr>
        <w:t>Xplore</w:t>
      </w:r>
      <w:proofErr w:type="spellEnd"/>
      <w:r w:rsidR="00307539" w:rsidRPr="006C22C2">
        <w:rPr>
          <w:rFonts w:cs="Times New Roman"/>
          <w:lang w:val="es-CR"/>
        </w:rPr>
        <w:t xml:space="preserve">, Google </w:t>
      </w:r>
      <w:proofErr w:type="spellStart"/>
      <w:r w:rsidR="00307539" w:rsidRPr="006C22C2">
        <w:rPr>
          <w:rFonts w:cs="Times New Roman"/>
          <w:lang w:val="es-CR"/>
        </w:rPr>
        <w:t>Scholar</w:t>
      </w:r>
      <w:proofErr w:type="spellEnd"/>
      <w:r w:rsidR="00307539" w:rsidRPr="006C22C2">
        <w:rPr>
          <w:rFonts w:cs="Times New Roman"/>
          <w:lang w:val="es-CR"/>
        </w:rPr>
        <w:t xml:space="preserve"> y </w:t>
      </w:r>
      <w:proofErr w:type="spellStart"/>
      <w:r w:rsidR="00307539" w:rsidRPr="006C22C2">
        <w:rPr>
          <w:rFonts w:cs="Times New Roman"/>
          <w:lang w:val="es-CR"/>
        </w:rPr>
        <w:t>ScienceDirect</w:t>
      </w:r>
      <w:proofErr w:type="spellEnd"/>
      <w:r w:rsidR="00307539" w:rsidRPr="006C22C2">
        <w:rPr>
          <w:rFonts w:cs="Times New Roman"/>
          <w:lang w:val="es-CR"/>
        </w:rPr>
        <w:t xml:space="preserve"> para la obtención de fuentes confiables.</w:t>
      </w:r>
    </w:p>
    <w:p w14:paraId="07FC3885" w14:textId="77777777" w:rsidR="003D30F2" w:rsidRPr="006C22C2" w:rsidRDefault="003D30F2" w:rsidP="0035587D">
      <w:pPr>
        <w:spacing w:after="0"/>
        <w:rPr>
          <w:rFonts w:cs="Times New Roman"/>
          <w:lang w:val="es-CR"/>
        </w:rPr>
      </w:pPr>
    </w:p>
    <w:p w14:paraId="55E0C36B" w14:textId="77777777" w:rsidR="003D30F2" w:rsidRPr="006C22C2" w:rsidRDefault="003D30F2" w:rsidP="0035587D">
      <w:pPr>
        <w:pStyle w:val="Heading1"/>
        <w:spacing w:before="0" w:after="0"/>
        <w:rPr>
          <w:lang w:val="es-CR"/>
        </w:rPr>
      </w:pPr>
      <w:bookmarkStart w:id="5" w:name="_Toc195888013"/>
      <w:r w:rsidRPr="006C22C2">
        <w:rPr>
          <w:lang w:val="es-CR"/>
        </w:rPr>
        <w:lastRenderedPageBreak/>
        <w:t>Marco Teórico</w:t>
      </w:r>
      <w:bookmarkEnd w:id="5"/>
    </w:p>
    <w:p w14:paraId="2AB5CC98" w14:textId="77777777" w:rsidR="003D30F2" w:rsidRPr="006C22C2" w:rsidRDefault="003D30F2" w:rsidP="0035587D">
      <w:pPr>
        <w:spacing w:after="0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t>El uso de tecnologías de contenedores como Docker ha transformado la forma en que se despliegan y escalan aplicaciones en entornos Linux. Según Merkel (2014), Docker permite empaquetar aplicaciones con todas sus dependencias en contenedores ligeros, aislados y portables, lo que mejora la consistencia y la eficiencia del entorno de ejecución.</w:t>
      </w:r>
      <w:r w:rsidRPr="006C22C2">
        <w:rPr>
          <w:rFonts w:cs="Times New Roman"/>
          <w:lang w:val="es-CR"/>
        </w:rPr>
        <w:br/>
      </w:r>
    </w:p>
    <w:p w14:paraId="1B76AC34" w14:textId="77777777" w:rsidR="003D30F2" w:rsidRPr="006C22C2" w:rsidRDefault="003D30F2" w:rsidP="0035587D">
      <w:pPr>
        <w:spacing w:after="0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t xml:space="preserve">En cuanto a la seguridad y aislamiento de los contenedores, </w:t>
      </w:r>
      <w:proofErr w:type="spellStart"/>
      <w:r w:rsidRPr="006C22C2">
        <w:rPr>
          <w:rFonts w:cs="Times New Roman"/>
          <w:lang w:val="es-CR"/>
        </w:rPr>
        <w:t>Soltesz</w:t>
      </w:r>
      <w:proofErr w:type="spellEnd"/>
      <w:r w:rsidRPr="006C22C2">
        <w:rPr>
          <w:rFonts w:cs="Times New Roman"/>
          <w:lang w:val="es-CR"/>
        </w:rPr>
        <w:t xml:space="preserve"> et al. (2007) señalan que los contenedores ofrecen una separación efectiva de procesos, reduciendo los riesgos de interferencia entre servicios. No obstante, </w:t>
      </w:r>
      <w:proofErr w:type="spellStart"/>
      <w:r w:rsidRPr="006C22C2">
        <w:rPr>
          <w:rFonts w:cs="Times New Roman"/>
          <w:lang w:val="es-CR"/>
        </w:rPr>
        <w:t>Shiri</w:t>
      </w:r>
      <w:proofErr w:type="spellEnd"/>
      <w:r w:rsidRPr="006C22C2">
        <w:rPr>
          <w:rFonts w:cs="Times New Roman"/>
          <w:lang w:val="es-CR"/>
        </w:rPr>
        <w:t xml:space="preserve"> et al. (2019) destacan que se deben aplicar medidas adicionales como firewalls, control de tráfico y configuraciones seguras para mitigar vulnerabilidades propias del sistema operativo anfitrión.</w:t>
      </w:r>
      <w:r w:rsidRPr="006C22C2">
        <w:rPr>
          <w:rFonts w:cs="Times New Roman"/>
          <w:lang w:val="es-CR"/>
        </w:rPr>
        <w:br/>
      </w:r>
    </w:p>
    <w:p w14:paraId="32B8F738" w14:textId="77777777" w:rsidR="003D30F2" w:rsidRPr="006C22C2" w:rsidRDefault="003D30F2" w:rsidP="0035587D">
      <w:pPr>
        <w:spacing w:after="0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t xml:space="preserve">Respecto al despliegue de servidores web, Apache y </w:t>
      </w:r>
      <w:proofErr w:type="spellStart"/>
      <w:r w:rsidRPr="006C22C2">
        <w:rPr>
          <w:rFonts w:cs="Times New Roman"/>
          <w:lang w:val="es-CR"/>
        </w:rPr>
        <w:t>Nginx</w:t>
      </w:r>
      <w:proofErr w:type="spellEnd"/>
      <w:r w:rsidRPr="006C22C2">
        <w:rPr>
          <w:rFonts w:cs="Times New Roman"/>
          <w:lang w:val="es-CR"/>
        </w:rPr>
        <w:t xml:space="preserve"> son ampliamente utilizados por su rendimiento y compatibilidad con múltiples entornos. De acuerdo con </w:t>
      </w:r>
      <w:proofErr w:type="spellStart"/>
      <w:r w:rsidRPr="006C22C2">
        <w:rPr>
          <w:rFonts w:cs="Times New Roman"/>
          <w:lang w:val="es-CR"/>
        </w:rPr>
        <w:t>Netcraft</w:t>
      </w:r>
      <w:proofErr w:type="spellEnd"/>
      <w:r w:rsidRPr="006C22C2">
        <w:rPr>
          <w:rFonts w:cs="Times New Roman"/>
          <w:lang w:val="es-CR"/>
        </w:rPr>
        <w:t xml:space="preserve"> (2023), ambos servidores siguen siendo los más utilizados en internet, y su integración con Docker permite una configuración ágil y reproducible.</w:t>
      </w:r>
      <w:r w:rsidRPr="006C22C2">
        <w:rPr>
          <w:rFonts w:cs="Times New Roman"/>
          <w:lang w:val="es-CR"/>
        </w:rPr>
        <w:br/>
      </w:r>
    </w:p>
    <w:p w14:paraId="7CF0FF40" w14:textId="77777777" w:rsidR="003D30F2" w:rsidRPr="006C22C2" w:rsidRDefault="003D30F2" w:rsidP="0035587D">
      <w:pPr>
        <w:spacing w:after="0"/>
        <w:rPr>
          <w:rFonts w:cs="Times New Roman"/>
          <w:lang w:val="es-CR"/>
        </w:rPr>
      </w:pPr>
      <w:proofErr w:type="spellStart"/>
      <w:r w:rsidRPr="006C22C2">
        <w:rPr>
          <w:rFonts w:cs="Times New Roman"/>
          <w:lang w:val="es-CR"/>
        </w:rPr>
        <w:t>HAProxy</w:t>
      </w:r>
      <w:proofErr w:type="spellEnd"/>
      <w:r w:rsidRPr="006C22C2">
        <w:rPr>
          <w:rFonts w:cs="Times New Roman"/>
          <w:lang w:val="es-CR"/>
        </w:rPr>
        <w:t>, por su parte, es una herramienta clave en esquemas de balanceo de carga y alta disponibilidad. Según su documentación oficial (</w:t>
      </w:r>
      <w:proofErr w:type="spellStart"/>
      <w:r w:rsidRPr="006C22C2">
        <w:rPr>
          <w:rFonts w:cs="Times New Roman"/>
          <w:lang w:val="es-CR"/>
        </w:rPr>
        <w:t>HAProxy</w:t>
      </w:r>
      <w:proofErr w:type="spellEnd"/>
      <w:r w:rsidRPr="006C22C2">
        <w:rPr>
          <w:rFonts w:cs="Times New Roman"/>
          <w:lang w:val="es-CR"/>
        </w:rPr>
        <w:t xml:space="preserve"> Technologies, 2021), permite distribuir el tráfico entre múltiples servidores con base en diferentes algoritmos como round-</w:t>
      </w:r>
      <w:proofErr w:type="spellStart"/>
      <w:r w:rsidRPr="006C22C2">
        <w:rPr>
          <w:rFonts w:cs="Times New Roman"/>
          <w:lang w:val="es-CR"/>
        </w:rPr>
        <w:t>robin</w:t>
      </w:r>
      <w:proofErr w:type="spellEnd"/>
      <w:r w:rsidRPr="006C22C2">
        <w:rPr>
          <w:rFonts w:cs="Times New Roman"/>
          <w:lang w:val="es-CR"/>
        </w:rPr>
        <w:t xml:space="preserve"> y menor número de conexiones, además de incluir verificaciones de estado (</w:t>
      </w:r>
      <w:proofErr w:type="spellStart"/>
      <w:r w:rsidRPr="006C22C2">
        <w:rPr>
          <w:rFonts w:cs="Times New Roman"/>
          <w:lang w:val="es-CR"/>
        </w:rPr>
        <w:t>health</w:t>
      </w:r>
      <w:proofErr w:type="spellEnd"/>
      <w:r w:rsidRPr="006C22C2">
        <w:rPr>
          <w:rFonts w:cs="Times New Roman"/>
          <w:lang w:val="es-CR"/>
        </w:rPr>
        <w:t xml:space="preserve"> </w:t>
      </w:r>
      <w:proofErr w:type="spellStart"/>
      <w:r w:rsidRPr="006C22C2">
        <w:rPr>
          <w:rFonts w:cs="Times New Roman"/>
          <w:lang w:val="es-CR"/>
        </w:rPr>
        <w:t>checks</w:t>
      </w:r>
      <w:proofErr w:type="spellEnd"/>
      <w:r w:rsidRPr="006C22C2">
        <w:rPr>
          <w:rFonts w:cs="Times New Roman"/>
          <w:lang w:val="es-CR"/>
        </w:rPr>
        <w:t>) y protección contra sobrecargas.</w:t>
      </w:r>
      <w:r w:rsidRPr="006C22C2">
        <w:rPr>
          <w:rFonts w:cs="Times New Roman"/>
          <w:lang w:val="es-CR"/>
        </w:rPr>
        <w:br/>
      </w:r>
    </w:p>
    <w:p w14:paraId="2BDE66D2" w14:textId="77777777" w:rsidR="00C50FC1" w:rsidRPr="006C22C2" w:rsidRDefault="003D30F2" w:rsidP="0035587D">
      <w:pPr>
        <w:spacing w:after="0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t xml:space="preserve">Finalmente, la automatización del despliegue mediante herramientas de </w:t>
      </w:r>
      <w:proofErr w:type="spellStart"/>
      <w:r w:rsidRPr="006C22C2">
        <w:rPr>
          <w:rFonts w:cs="Times New Roman"/>
          <w:lang w:val="es-CR"/>
        </w:rPr>
        <w:t>Infrastructure</w:t>
      </w:r>
      <w:proofErr w:type="spellEnd"/>
      <w:r w:rsidRPr="006C22C2">
        <w:rPr>
          <w:rFonts w:cs="Times New Roman"/>
          <w:lang w:val="es-CR"/>
        </w:rPr>
        <w:t xml:space="preserve"> as </w:t>
      </w:r>
      <w:proofErr w:type="spellStart"/>
      <w:r w:rsidRPr="006C22C2">
        <w:rPr>
          <w:rFonts w:cs="Times New Roman"/>
          <w:lang w:val="es-CR"/>
        </w:rPr>
        <w:t>Code</w:t>
      </w:r>
      <w:proofErr w:type="spellEnd"/>
      <w:r w:rsidRPr="006C22C2">
        <w:rPr>
          <w:rFonts w:cs="Times New Roman"/>
          <w:lang w:val="es-CR"/>
        </w:rPr>
        <w:t xml:space="preserve"> (</w:t>
      </w:r>
      <w:proofErr w:type="spellStart"/>
      <w:r w:rsidRPr="006C22C2">
        <w:rPr>
          <w:rFonts w:cs="Times New Roman"/>
          <w:lang w:val="es-CR"/>
        </w:rPr>
        <w:t>IaC</w:t>
      </w:r>
      <w:proofErr w:type="spellEnd"/>
      <w:r w:rsidRPr="006C22C2">
        <w:rPr>
          <w:rFonts w:cs="Times New Roman"/>
          <w:lang w:val="es-CR"/>
        </w:rPr>
        <w:t xml:space="preserve">), como Docker </w:t>
      </w:r>
      <w:proofErr w:type="spellStart"/>
      <w:r w:rsidRPr="006C22C2">
        <w:rPr>
          <w:rFonts w:cs="Times New Roman"/>
          <w:lang w:val="es-CR"/>
        </w:rPr>
        <w:t>Compose</w:t>
      </w:r>
      <w:proofErr w:type="spellEnd"/>
      <w:r w:rsidRPr="006C22C2">
        <w:rPr>
          <w:rFonts w:cs="Times New Roman"/>
          <w:lang w:val="es-CR"/>
        </w:rPr>
        <w:t xml:space="preserve">, facilita la gestión reproducible de entornos complejos. Hashimoto (2013) y Turnbull (2014) coinciden en que </w:t>
      </w:r>
      <w:proofErr w:type="spellStart"/>
      <w:r w:rsidRPr="006C22C2">
        <w:rPr>
          <w:rFonts w:cs="Times New Roman"/>
          <w:lang w:val="es-CR"/>
        </w:rPr>
        <w:t>IaC</w:t>
      </w:r>
      <w:proofErr w:type="spellEnd"/>
      <w:r w:rsidRPr="006C22C2">
        <w:rPr>
          <w:rFonts w:cs="Times New Roman"/>
          <w:lang w:val="es-CR"/>
        </w:rPr>
        <w:t xml:space="preserve"> permite una mayor agilidad en la implementación y mantenimiento de servicios, reduciendo errores humanos y mejorando la trazabilidad de cambios</w:t>
      </w:r>
    </w:p>
    <w:p w14:paraId="46E575F8" w14:textId="77777777" w:rsidR="00C50FC1" w:rsidRPr="006C22C2" w:rsidRDefault="00C50FC1" w:rsidP="0035587D">
      <w:pPr>
        <w:spacing w:after="0"/>
        <w:rPr>
          <w:rFonts w:cs="Times New Roman"/>
          <w:lang w:val="es-CR"/>
        </w:rPr>
      </w:pPr>
    </w:p>
    <w:p w14:paraId="4AD4339B" w14:textId="77777777" w:rsidR="00C50FC1" w:rsidRPr="006C22C2" w:rsidRDefault="00C50FC1" w:rsidP="0035587D">
      <w:pPr>
        <w:pStyle w:val="Heading1"/>
        <w:spacing w:before="0" w:after="0"/>
        <w:rPr>
          <w:b/>
          <w:bCs/>
          <w:lang w:val="es-CR"/>
        </w:rPr>
      </w:pPr>
      <w:bookmarkStart w:id="6" w:name="_Toc195888014"/>
      <w:r w:rsidRPr="006C22C2">
        <w:rPr>
          <w:b/>
          <w:bCs/>
          <w:lang w:val="es-CR"/>
        </w:rPr>
        <w:t>Implementación de experimentos o simulaciones basadas en el diseño metodológico</w:t>
      </w:r>
      <w:bookmarkEnd w:id="6"/>
    </w:p>
    <w:p w14:paraId="49CC9CDF" w14:textId="77777777" w:rsidR="00C50FC1" w:rsidRPr="00C50FC1" w:rsidRDefault="00C50FC1" w:rsidP="0035587D">
      <w:p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>Como parte del segundo eje de esta investigación, se procedió con la construcción y validación de un entorno automatizado que despliega un clúster de servicios utilizando tecnologías de contenedores. Este entorno fue diseñado para simular una arquitectura web básica pero funcional, que incluye:</w:t>
      </w:r>
    </w:p>
    <w:p w14:paraId="49AAEF80" w14:textId="77777777" w:rsidR="00C50FC1" w:rsidRPr="00C50FC1" w:rsidRDefault="00C50FC1" w:rsidP="0035587D">
      <w:pPr>
        <w:numPr>
          <w:ilvl w:val="0"/>
          <w:numId w:val="10"/>
        </w:num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Un </w:t>
      </w:r>
      <w:r w:rsidRPr="00C50FC1">
        <w:rPr>
          <w:rFonts w:cs="Times New Roman"/>
          <w:b/>
          <w:bCs/>
          <w:lang w:val="es-CR"/>
        </w:rPr>
        <w:t xml:space="preserve">servidor </w:t>
      </w:r>
      <w:proofErr w:type="spellStart"/>
      <w:r w:rsidRPr="00C50FC1">
        <w:rPr>
          <w:rFonts w:cs="Times New Roman"/>
          <w:b/>
          <w:bCs/>
          <w:lang w:val="es-CR"/>
        </w:rPr>
        <w:t>Nginx</w:t>
      </w:r>
      <w:proofErr w:type="spellEnd"/>
      <w:r w:rsidRPr="00C50FC1">
        <w:rPr>
          <w:rFonts w:cs="Times New Roman"/>
          <w:lang w:val="es-CR"/>
        </w:rPr>
        <w:t xml:space="preserve"> como proxy inverso y servidor estático.</w:t>
      </w:r>
    </w:p>
    <w:p w14:paraId="3DB2EF32" w14:textId="77777777" w:rsidR="00C50FC1" w:rsidRPr="00C50FC1" w:rsidRDefault="00C50FC1" w:rsidP="0035587D">
      <w:pPr>
        <w:numPr>
          <w:ilvl w:val="0"/>
          <w:numId w:val="10"/>
        </w:num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Un </w:t>
      </w:r>
      <w:proofErr w:type="spellStart"/>
      <w:r w:rsidRPr="00C50FC1">
        <w:rPr>
          <w:rFonts w:cs="Times New Roman"/>
          <w:lang w:val="es-CR"/>
        </w:rPr>
        <w:t>backend</w:t>
      </w:r>
      <w:proofErr w:type="spellEnd"/>
      <w:r w:rsidRPr="00C50FC1">
        <w:rPr>
          <w:rFonts w:cs="Times New Roman"/>
          <w:lang w:val="es-CR"/>
        </w:rPr>
        <w:t xml:space="preserve"> simulado o página de prueba servida por </w:t>
      </w:r>
      <w:r w:rsidRPr="00C50FC1">
        <w:rPr>
          <w:rFonts w:cs="Times New Roman"/>
          <w:b/>
          <w:bCs/>
          <w:lang w:val="es-CR"/>
        </w:rPr>
        <w:t>Apache</w:t>
      </w:r>
      <w:r w:rsidRPr="00C50FC1">
        <w:rPr>
          <w:rFonts w:cs="Times New Roman"/>
          <w:lang w:val="es-CR"/>
        </w:rPr>
        <w:t>.</w:t>
      </w:r>
    </w:p>
    <w:p w14:paraId="148F2802" w14:textId="77777777" w:rsidR="00C50FC1" w:rsidRPr="00C50FC1" w:rsidRDefault="00C50FC1" w:rsidP="0035587D">
      <w:pPr>
        <w:numPr>
          <w:ilvl w:val="0"/>
          <w:numId w:val="10"/>
        </w:num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lastRenderedPageBreak/>
        <w:t xml:space="preserve">Un </w:t>
      </w:r>
      <w:r w:rsidRPr="00C50FC1">
        <w:rPr>
          <w:rFonts w:cs="Times New Roman"/>
          <w:b/>
          <w:bCs/>
          <w:lang w:val="es-CR"/>
        </w:rPr>
        <w:t xml:space="preserve">balanceador de carga con </w:t>
      </w:r>
      <w:proofErr w:type="spellStart"/>
      <w:r w:rsidRPr="00C50FC1">
        <w:rPr>
          <w:rFonts w:cs="Times New Roman"/>
          <w:b/>
          <w:bCs/>
          <w:lang w:val="es-CR"/>
        </w:rPr>
        <w:t>HAProxy</w:t>
      </w:r>
      <w:proofErr w:type="spellEnd"/>
      <w:r w:rsidRPr="00C50FC1">
        <w:rPr>
          <w:rFonts w:cs="Times New Roman"/>
          <w:lang w:val="es-CR"/>
        </w:rPr>
        <w:t xml:space="preserve"> configurado para distribuir el tráfico entrante hacia múltiples instancias de </w:t>
      </w:r>
      <w:proofErr w:type="spellStart"/>
      <w:r w:rsidRPr="00C50FC1">
        <w:rPr>
          <w:rFonts w:cs="Times New Roman"/>
          <w:lang w:val="es-CR"/>
        </w:rPr>
        <w:t>backend</w:t>
      </w:r>
      <w:proofErr w:type="spellEnd"/>
      <w:r w:rsidRPr="00C50FC1">
        <w:rPr>
          <w:rFonts w:cs="Times New Roman"/>
          <w:lang w:val="es-CR"/>
        </w:rPr>
        <w:t>.</w:t>
      </w:r>
    </w:p>
    <w:p w14:paraId="52FE9C35" w14:textId="77777777" w:rsidR="00C50FC1" w:rsidRPr="00C50FC1" w:rsidRDefault="00C50FC1" w:rsidP="0035587D">
      <w:pPr>
        <w:numPr>
          <w:ilvl w:val="0"/>
          <w:numId w:val="10"/>
        </w:num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Implementación de </w:t>
      </w:r>
      <w:r w:rsidRPr="00C50FC1">
        <w:rPr>
          <w:rFonts w:cs="Times New Roman"/>
          <w:b/>
          <w:bCs/>
          <w:lang w:val="es-CR"/>
        </w:rPr>
        <w:t xml:space="preserve">certificados SSL </w:t>
      </w:r>
      <w:proofErr w:type="spellStart"/>
      <w:r w:rsidRPr="00C50FC1">
        <w:rPr>
          <w:rFonts w:cs="Times New Roman"/>
          <w:b/>
          <w:bCs/>
          <w:lang w:val="es-CR"/>
        </w:rPr>
        <w:t>auto-firmados</w:t>
      </w:r>
      <w:proofErr w:type="spellEnd"/>
      <w:r w:rsidRPr="00C50FC1">
        <w:rPr>
          <w:rFonts w:cs="Times New Roman"/>
          <w:lang w:val="es-CR"/>
        </w:rPr>
        <w:t xml:space="preserve"> para habilitar HTTPS.</w:t>
      </w:r>
    </w:p>
    <w:p w14:paraId="0CBB8209" w14:textId="77777777" w:rsidR="00C50FC1" w:rsidRPr="00C50FC1" w:rsidRDefault="00C50FC1" w:rsidP="0035587D">
      <w:pPr>
        <w:numPr>
          <w:ilvl w:val="0"/>
          <w:numId w:val="10"/>
        </w:numPr>
        <w:spacing w:after="0" w:line="276" w:lineRule="auto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Aplicación de </w:t>
      </w:r>
      <w:r w:rsidRPr="00C50FC1">
        <w:rPr>
          <w:rFonts w:cs="Times New Roman"/>
          <w:b/>
          <w:bCs/>
          <w:lang w:val="es-CR"/>
        </w:rPr>
        <w:t>reglas de firewall</w:t>
      </w:r>
      <w:r w:rsidRPr="00C50FC1">
        <w:rPr>
          <w:rFonts w:cs="Times New Roman"/>
          <w:lang w:val="es-CR"/>
        </w:rPr>
        <w:t xml:space="preserve"> simples utilizando </w:t>
      </w:r>
      <w:proofErr w:type="spellStart"/>
      <w:r w:rsidRPr="00C50FC1">
        <w:rPr>
          <w:rFonts w:cs="Times New Roman"/>
          <w:lang w:val="es-CR"/>
        </w:rPr>
        <w:t>iptables</w:t>
      </w:r>
      <w:proofErr w:type="spellEnd"/>
      <w:r w:rsidRPr="00C50FC1">
        <w:rPr>
          <w:rFonts w:cs="Times New Roman"/>
          <w:lang w:val="es-CR"/>
        </w:rPr>
        <w:t xml:space="preserve"> dentro del contenedor o redireccionamientos seguros a través de puertos específicos.</w:t>
      </w:r>
    </w:p>
    <w:p w14:paraId="10785283" w14:textId="77777777" w:rsidR="00C50FC1" w:rsidRPr="006C22C2" w:rsidRDefault="00C50FC1" w:rsidP="0035587D">
      <w:pPr>
        <w:numPr>
          <w:ilvl w:val="0"/>
          <w:numId w:val="10"/>
        </w:numPr>
        <w:spacing w:after="0"/>
        <w:rPr>
          <w:rFonts w:cs="Times New Roman"/>
          <w:lang w:val="es-CR"/>
        </w:rPr>
      </w:pPr>
      <w:r w:rsidRPr="00C50FC1">
        <w:rPr>
          <w:rFonts w:cs="Times New Roman"/>
          <w:lang w:val="es-CR"/>
        </w:rPr>
        <w:t xml:space="preserve">Automatización del despliegue completo mediante un </w:t>
      </w:r>
      <w:r w:rsidRPr="00C50FC1">
        <w:rPr>
          <w:rFonts w:cs="Times New Roman"/>
          <w:b/>
          <w:bCs/>
          <w:lang w:val="es-CR"/>
        </w:rPr>
        <w:t xml:space="preserve">script </w:t>
      </w:r>
      <w:proofErr w:type="spellStart"/>
      <w:r w:rsidRPr="00C50FC1">
        <w:rPr>
          <w:rFonts w:cs="Times New Roman"/>
          <w:b/>
          <w:bCs/>
          <w:lang w:val="es-CR"/>
        </w:rPr>
        <w:t>Bash</w:t>
      </w:r>
      <w:proofErr w:type="spellEnd"/>
      <w:r w:rsidRPr="00C50FC1">
        <w:rPr>
          <w:rFonts w:cs="Times New Roman"/>
          <w:lang w:val="es-CR"/>
        </w:rPr>
        <w:t xml:space="preserve"> y archivo </w:t>
      </w:r>
      <w:proofErr w:type="spellStart"/>
      <w:r w:rsidRPr="00C50FC1">
        <w:rPr>
          <w:rFonts w:cs="Times New Roman"/>
          <w:lang w:val="es-CR"/>
        </w:rPr>
        <w:t>docker-compose.yml</w:t>
      </w:r>
      <w:proofErr w:type="spellEnd"/>
      <w:r w:rsidRPr="00C50FC1">
        <w:rPr>
          <w:rFonts w:cs="Times New Roman"/>
          <w:lang w:val="es-CR"/>
        </w:rPr>
        <w:t>.</w:t>
      </w:r>
    </w:p>
    <w:p w14:paraId="0D8577B4" w14:textId="77777777" w:rsidR="0035587D" w:rsidRPr="00C50FC1" w:rsidRDefault="0035587D" w:rsidP="0035587D">
      <w:pPr>
        <w:spacing w:after="0" w:line="276" w:lineRule="auto"/>
        <w:ind w:left="720"/>
        <w:rPr>
          <w:rFonts w:cs="Times New Roman"/>
          <w:lang w:val="es-CR"/>
        </w:rPr>
      </w:pPr>
    </w:p>
    <w:p w14:paraId="73022AC0" w14:textId="77777777" w:rsidR="00C50FC1" w:rsidRDefault="00C50FC1" w:rsidP="0035587D">
      <w:pPr>
        <w:pStyle w:val="Heading2"/>
        <w:spacing w:before="0"/>
        <w:rPr>
          <w:b/>
          <w:bCs/>
          <w:lang w:val="es-CR"/>
        </w:rPr>
      </w:pPr>
      <w:bookmarkStart w:id="7" w:name="_Toc195888015"/>
      <w:r w:rsidRPr="006C22C2">
        <w:rPr>
          <w:b/>
          <w:bCs/>
          <w:lang w:val="es-CR"/>
        </w:rPr>
        <w:t>Pasos para la implementación técnica</w:t>
      </w:r>
      <w:bookmarkEnd w:id="7"/>
    </w:p>
    <w:p w14:paraId="71EAF4EA" w14:textId="1BC24346" w:rsidR="007A0440" w:rsidRPr="007A0440" w:rsidRDefault="007A0440" w:rsidP="007A0440">
      <w:pPr>
        <w:rPr>
          <w:lang w:val="es-CR"/>
        </w:rPr>
      </w:pPr>
      <w:r w:rsidRPr="007A0440">
        <w:rPr>
          <w:lang w:val="es-CR"/>
        </w:rPr>
        <w:t xml:space="preserve">A continuación se detallan los pasos realizados para desplegar de forma automatizada el entorno </w:t>
      </w:r>
      <w:proofErr w:type="spellStart"/>
      <w:r w:rsidRPr="007A0440">
        <w:rPr>
          <w:lang w:val="es-CR"/>
        </w:rPr>
        <w:t>complet</w:t>
      </w:r>
      <w:proofErr w:type="spellEnd"/>
    </w:p>
    <w:p w14:paraId="352F0CAC" w14:textId="0732A9F5" w:rsidR="00C50FC1" w:rsidRDefault="00C50FC1" w:rsidP="0035587D">
      <w:pPr>
        <w:pStyle w:val="Heading3"/>
        <w:numPr>
          <w:ilvl w:val="0"/>
          <w:numId w:val="19"/>
        </w:numPr>
        <w:rPr>
          <w:lang w:val="es-CR"/>
        </w:rPr>
      </w:pPr>
      <w:bookmarkStart w:id="8" w:name="_Toc195888016"/>
      <w:r w:rsidRPr="006C22C2">
        <w:rPr>
          <w:b/>
          <w:bCs/>
          <w:lang w:val="es-CR"/>
        </w:rPr>
        <w:t xml:space="preserve">Generación de certificados SSL </w:t>
      </w:r>
      <w:proofErr w:type="spellStart"/>
      <w:r w:rsidRPr="006C22C2">
        <w:rPr>
          <w:b/>
          <w:bCs/>
          <w:lang w:val="es-CR"/>
        </w:rPr>
        <w:t>auto-firmados</w:t>
      </w:r>
      <w:proofErr w:type="spellEnd"/>
      <w:r w:rsidRPr="006C22C2">
        <w:rPr>
          <w:lang w:val="es-CR"/>
        </w:rPr>
        <w:t>:</w:t>
      </w:r>
      <w:bookmarkEnd w:id="8"/>
    </w:p>
    <w:p w14:paraId="1AD5981E" w14:textId="77777777" w:rsidR="007A0440" w:rsidRPr="007A0440" w:rsidRDefault="007A0440" w:rsidP="007A0440">
      <w:pPr>
        <w:rPr>
          <w:lang w:val="es-CR"/>
        </w:rPr>
      </w:pPr>
      <w:r w:rsidRPr="007A0440">
        <w:rPr>
          <w:lang w:val="es-CR"/>
        </w:rPr>
        <w:t xml:space="preserve">El objetivo de este paso fue permitir conexiones HTTPS seguras hacia el servidor </w:t>
      </w:r>
      <w:proofErr w:type="spellStart"/>
      <w:r w:rsidRPr="007A0440">
        <w:rPr>
          <w:lang w:val="es-CR"/>
        </w:rPr>
        <w:t>Nginx</w:t>
      </w:r>
      <w:proofErr w:type="spellEnd"/>
      <w:r w:rsidRPr="007A0440">
        <w:rPr>
          <w:lang w:val="es-CR"/>
        </w:rPr>
        <w:t xml:space="preserve">. Aunque en entornos de producción se utilizan certificados emitidos por autoridades confiables como </w:t>
      </w:r>
      <w:proofErr w:type="spellStart"/>
      <w:r w:rsidRPr="007A0440">
        <w:rPr>
          <w:lang w:val="es-CR"/>
        </w:rPr>
        <w:t>Let's</w:t>
      </w:r>
      <w:proofErr w:type="spellEnd"/>
      <w:r w:rsidRPr="007A0440">
        <w:rPr>
          <w:lang w:val="es-CR"/>
        </w:rPr>
        <w:t xml:space="preserve"> </w:t>
      </w:r>
      <w:proofErr w:type="spellStart"/>
      <w:r w:rsidRPr="007A0440">
        <w:rPr>
          <w:lang w:val="es-CR"/>
        </w:rPr>
        <w:t>Encrypt</w:t>
      </w:r>
      <w:proofErr w:type="spellEnd"/>
      <w:r w:rsidRPr="007A0440">
        <w:rPr>
          <w:lang w:val="es-CR"/>
        </w:rPr>
        <w:t xml:space="preserve">, en este proyecto se optó por certificados </w:t>
      </w:r>
      <w:proofErr w:type="spellStart"/>
      <w:r w:rsidRPr="007A0440">
        <w:rPr>
          <w:lang w:val="es-CR"/>
        </w:rPr>
        <w:t>auto-firmados</w:t>
      </w:r>
      <w:proofErr w:type="spellEnd"/>
      <w:r w:rsidRPr="007A0440">
        <w:rPr>
          <w:lang w:val="es-CR"/>
        </w:rPr>
        <w:t xml:space="preserve"> para simular un entorno seguro sin depender de terceros.</w:t>
      </w:r>
    </w:p>
    <w:p w14:paraId="0F397205" w14:textId="77777777" w:rsidR="007A0440" w:rsidRPr="007A0440" w:rsidRDefault="007A0440" w:rsidP="007A0440">
      <w:pPr>
        <w:rPr>
          <w:lang w:val="es-CR"/>
        </w:rPr>
      </w:pPr>
    </w:p>
    <w:p w14:paraId="1B2EF920" w14:textId="29D7F4DC" w:rsidR="007A0440" w:rsidRPr="007A0440" w:rsidRDefault="007A0440" w:rsidP="007A0440">
      <w:pPr>
        <w:rPr>
          <w:lang w:val="es-CR"/>
        </w:rPr>
      </w:pPr>
      <w:r w:rsidRPr="007A0440">
        <w:rPr>
          <w:lang w:val="es-CR"/>
        </w:rPr>
        <w:t>El siguiente comando genera una clave privada (</w:t>
      </w:r>
      <w:proofErr w:type="spellStart"/>
      <w:r w:rsidRPr="007A0440">
        <w:rPr>
          <w:lang w:val="es-CR"/>
        </w:rPr>
        <w:t>server.key</w:t>
      </w:r>
      <w:proofErr w:type="spellEnd"/>
      <w:r w:rsidRPr="007A0440">
        <w:rPr>
          <w:lang w:val="es-CR"/>
        </w:rPr>
        <w:t>) y un certificado público (server.crt) válido por un año:</w:t>
      </w:r>
    </w:p>
    <w:p w14:paraId="1BBF946A" w14:textId="77777777" w:rsidR="0035587D" w:rsidRPr="006C22C2" w:rsidRDefault="0035587D" w:rsidP="0035587D">
      <w:pPr>
        <w:spacing w:after="0"/>
        <w:rPr>
          <w:rFonts w:cs="Times New Roman"/>
          <w:lang w:val="es-CR"/>
        </w:rPr>
      </w:pPr>
    </w:p>
    <w:p w14:paraId="58BD2403" w14:textId="77777777" w:rsidR="007A0440" w:rsidRPr="007A0440" w:rsidRDefault="007A0440" w:rsidP="007A0440">
      <w:pPr>
        <w:spacing w:after="0" w:line="276" w:lineRule="auto"/>
        <w:rPr>
          <w:rFonts w:cs="Times New Roman"/>
          <w:i/>
          <w:iCs/>
        </w:rPr>
      </w:pPr>
      <w:proofErr w:type="spellStart"/>
      <w:r w:rsidRPr="007A0440">
        <w:rPr>
          <w:rFonts w:cs="Times New Roman"/>
          <w:i/>
          <w:iCs/>
        </w:rPr>
        <w:t>mkdir</w:t>
      </w:r>
      <w:proofErr w:type="spellEnd"/>
      <w:r w:rsidRPr="007A0440">
        <w:rPr>
          <w:rFonts w:cs="Times New Roman"/>
          <w:i/>
          <w:iCs/>
        </w:rPr>
        <w:t xml:space="preserve"> certs</w:t>
      </w:r>
    </w:p>
    <w:p w14:paraId="6B1B67F8" w14:textId="77777777" w:rsidR="007A0440" w:rsidRPr="007A0440" w:rsidRDefault="007A0440" w:rsidP="007A0440">
      <w:pPr>
        <w:spacing w:after="0" w:line="276" w:lineRule="auto"/>
        <w:rPr>
          <w:rFonts w:cs="Times New Roman"/>
          <w:i/>
          <w:iCs/>
        </w:rPr>
      </w:pPr>
      <w:proofErr w:type="spellStart"/>
      <w:r w:rsidRPr="007A0440">
        <w:rPr>
          <w:rFonts w:cs="Times New Roman"/>
          <w:i/>
          <w:iCs/>
        </w:rPr>
        <w:t>openssl</w:t>
      </w:r>
      <w:proofErr w:type="spellEnd"/>
      <w:r w:rsidRPr="007A0440">
        <w:rPr>
          <w:rFonts w:cs="Times New Roman"/>
          <w:i/>
          <w:iCs/>
        </w:rPr>
        <w:t xml:space="preserve"> req -x509 -nodes -days 365 -</w:t>
      </w:r>
      <w:proofErr w:type="spellStart"/>
      <w:r w:rsidRPr="007A0440">
        <w:rPr>
          <w:rFonts w:cs="Times New Roman"/>
          <w:i/>
          <w:iCs/>
        </w:rPr>
        <w:t>newkey</w:t>
      </w:r>
      <w:proofErr w:type="spellEnd"/>
      <w:r w:rsidRPr="007A0440">
        <w:rPr>
          <w:rFonts w:cs="Times New Roman"/>
          <w:i/>
          <w:iCs/>
        </w:rPr>
        <w:t xml:space="preserve"> rsa:2048 \</w:t>
      </w:r>
    </w:p>
    <w:p w14:paraId="15708FFB" w14:textId="77777777" w:rsidR="007A0440" w:rsidRPr="007A0440" w:rsidRDefault="007A0440" w:rsidP="007A0440">
      <w:pPr>
        <w:spacing w:after="0" w:line="276" w:lineRule="auto"/>
        <w:rPr>
          <w:rFonts w:cs="Times New Roman"/>
          <w:i/>
          <w:iCs/>
        </w:rPr>
      </w:pPr>
      <w:r w:rsidRPr="007A0440">
        <w:rPr>
          <w:rFonts w:cs="Times New Roman"/>
          <w:i/>
          <w:iCs/>
        </w:rPr>
        <w:t xml:space="preserve">  -</w:t>
      </w:r>
      <w:proofErr w:type="spellStart"/>
      <w:r w:rsidRPr="007A0440">
        <w:rPr>
          <w:rFonts w:cs="Times New Roman"/>
          <w:i/>
          <w:iCs/>
        </w:rPr>
        <w:t>keyout</w:t>
      </w:r>
      <w:proofErr w:type="spellEnd"/>
      <w:r w:rsidRPr="007A0440">
        <w:rPr>
          <w:rFonts w:cs="Times New Roman"/>
          <w:i/>
          <w:iCs/>
        </w:rPr>
        <w:t xml:space="preserve"> certs/</w:t>
      </w:r>
      <w:proofErr w:type="spellStart"/>
      <w:r w:rsidRPr="007A0440">
        <w:rPr>
          <w:rFonts w:cs="Times New Roman"/>
          <w:i/>
          <w:iCs/>
        </w:rPr>
        <w:t>server.key</w:t>
      </w:r>
      <w:proofErr w:type="spellEnd"/>
      <w:r w:rsidRPr="007A0440">
        <w:rPr>
          <w:rFonts w:cs="Times New Roman"/>
          <w:i/>
          <w:iCs/>
        </w:rPr>
        <w:t xml:space="preserve"> -out certs/server.crt \</w:t>
      </w:r>
    </w:p>
    <w:p w14:paraId="1AD00DEB" w14:textId="1A503F77" w:rsidR="0035587D" w:rsidRPr="007A0440" w:rsidRDefault="007A0440" w:rsidP="007A0440">
      <w:pPr>
        <w:spacing w:after="0" w:line="276" w:lineRule="auto"/>
        <w:rPr>
          <w:rFonts w:cs="Times New Roman"/>
          <w:i/>
          <w:iCs/>
          <w:lang w:val="es-CR"/>
        </w:rPr>
      </w:pPr>
      <w:r w:rsidRPr="007A0440">
        <w:rPr>
          <w:rFonts w:cs="Times New Roman"/>
          <w:i/>
          <w:iCs/>
        </w:rPr>
        <w:t xml:space="preserve">  </w:t>
      </w:r>
      <w:r w:rsidRPr="007A0440">
        <w:rPr>
          <w:rFonts w:cs="Times New Roman"/>
          <w:i/>
          <w:iCs/>
          <w:lang w:val="es-CR"/>
        </w:rPr>
        <w:t>-</w:t>
      </w:r>
      <w:proofErr w:type="spellStart"/>
      <w:r w:rsidRPr="007A0440">
        <w:rPr>
          <w:rFonts w:cs="Times New Roman"/>
          <w:i/>
          <w:iCs/>
          <w:lang w:val="es-CR"/>
        </w:rPr>
        <w:t>subj</w:t>
      </w:r>
      <w:proofErr w:type="spellEnd"/>
      <w:r w:rsidRPr="007A0440">
        <w:rPr>
          <w:rFonts w:cs="Times New Roman"/>
          <w:i/>
          <w:iCs/>
          <w:lang w:val="es-CR"/>
        </w:rPr>
        <w:t xml:space="preserve"> "/C=CR/ST=</w:t>
      </w:r>
      <w:proofErr w:type="spellStart"/>
      <w:r w:rsidRPr="007A0440">
        <w:rPr>
          <w:rFonts w:cs="Times New Roman"/>
          <w:i/>
          <w:iCs/>
          <w:lang w:val="es-CR"/>
        </w:rPr>
        <w:t>SanJose</w:t>
      </w:r>
      <w:proofErr w:type="spellEnd"/>
      <w:r w:rsidRPr="007A0440">
        <w:rPr>
          <w:rFonts w:cs="Times New Roman"/>
          <w:i/>
          <w:iCs/>
          <w:lang w:val="es-CR"/>
        </w:rPr>
        <w:t>/L=</w:t>
      </w:r>
      <w:proofErr w:type="spellStart"/>
      <w:r w:rsidRPr="007A0440">
        <w:rPr>
          <w:rFonts w:cs="Times New Roman"/>
          <w:i/>
          <w:iCs/>
          <w:lang w:val="es-CR"/>
        </w:rPr>
        <w:t>SanJose</w:t>
      </w:r>
      <w:proofErr w:type="spellEnd"/>
      <w:r w:rsidRPr="007A0440">
        <w:rPr>
          <w:rFonts w:cs="Times New Roman"/>
          <w:i/>
          <w:iCs/>
          <w:lang w:val="es-CR"/>
        </w:rPr>
        <w:t>/O=</w:t>
      </w:r>
      <w:proofErr w:type="spellStart"/>
      <w:r w:rsidRPr="007A0440">
        <w:rPr>
          <w:rFonts w:cs="Times New Roman"/>
          <w:i/>
          <w:iCs/>
          <w:lang w:val="es-CR"/>
        </w:rPr>
        <w:t>ProyectoDocker</w:t>
      </w:r>
      <w:proofErr w:type="spellEnd"/>
      <w:r w:rsidRPr="007A0440">
        <w:rPr>
          <w:rFonts w:cs="Times New Roman"/>
          <w:i/>
          <w:iCs/>
          <w:lang w:val="es-CR"/>
        </w:rPr>
        <w:t>/CN=localhost"</w:t>
      </w:r>
    </w:p>
    <w:p w14:paraId="697D47B0" w14:textId="77777777" w:rsidR="007A0440" w:rsidRPr="00C50FC1" w:rsidRDefault="007A0440" w:rsidP="007A0440">
      <w:pPr>
        <w:spacing w:after="0" w:line="276" w:lineRule="auto"/>
        <w:rPr>
          <w:rFonts w:cs="Times New Roman"/>
          <w:lang w:val="es-CR"/>
        </w:rPr>
      </w:pPr>
    </w:p>
    <w:p w14:paraId="5E01A7BD" w14:textId="380AEBD5" w:rsidR="00C50FC1" w:rsidRDefault="00C50FC1" w:rsidP="0035587D">
      <w:pPr>
        <w:pStyle w:val="Heading3"/>
        <w:numPr>
          <w:ilvl w:val="0"/>
          <w:numId w:val="19"/>
        </w:numPr>
        <w:rPr>
          <w:lang w:val="es-CR"/>
        </w:rPr>
      </w:pPr>
      <w:bookmarkStart w:id="9" w:name="_Toc195888017"/>
      <w:r w:rsidRPr="006C22C2">
        <w:rPr>
          <w:b/>
          <w:bCs/>
          <w:lang w:val="es-CR"/>
        </w:rPr>
        <w:t>Estructura del proyecto</w:t>
      </w:r>
      <w:r w:rsidRPr="006C22C2">
        <w:rPr>
          <w:lang w:val="es-CR"/>
        </w:rPr>
        <w:t>:</w:t>
      </w:r>
      <w:bookmarkEnd w:id="9"/>
    </w:p>
    <w:p w14:paraId="029251AB" w14:textId="4D733001" w:rsidR="007A0440" w:rsidRPr="007A0440" w:rsidRDefault="007A0440" w:rsidP="007A0440">
      <w:pPr>
        <w:rPr>
          <w:lang w:val="es-CR"/>
        </w:rPr>
      </w:pPr>
      <w:r w:rsidRPr="007A0440">
        <w:rPr>
          <w:lang w:val="es-CR"/>
        </w:rPr>
        <w:t xml:space="preserve">Se organizó el entorno en carpetas independientes para cada componente (Apache, </w:t>
      </w:r>
      <w:proofErr w:type="spellStart"/>
      <w:r w:rsidRPr="007A0440">
        <w:rPr>
          <w:lang w:val="es-CR"/>
        </w:rPr>
        <w:t>Nginx</w:t>
      </w:r>
      <w:proofErr w:type="spellEnd"/>
      <w:r w:rsidRPr="007A0440">
        <w:rPr>
          <w:lang w:val="es-CR"/>
        </w:rPr>
        <w:t xml:space="preserve">, </w:t>
      </w:r>
      <w:proofErr w:type="spellStart"/>
      <w:r w:rsidRPr="007A0440">
        <w:rPr>
          <w:lang w:val="es-CR"/>
        </w:rPr>
        <w:t>HAProxy</w:t>
      </w:r>
      <w:proofErr w:type="spellEnd"/>
      <w:r w:rsidRPr="007A0440">
        <w:rPr>
          <w:lang w:val="es-CR"/>
        </w:rPr>
        <w:t>), facilitando su mantenimiento y reutilización. La estructura general fue la siguiente</w:t>
      </w:r>
      <w:r>
        <w:rPr>
          <w:lang w:val="es-CR"/>
        </w:rPr>
        <w:t>:</w:t>
      </w:r>
    </w:p>
    <w:p w14:paraId="3F7BA313" w14:textId="77777777" w:rsidR="007A0440" w:rsidRPr="007A0440" w:rsidRDefault="007A0440" w:rsidP="007A0440">
      <w:pPr>
        <w:spacing w:after="0" w:line="276" w:lineRule="auto"/>
        <w:rPr>
          <w:rFonts w:cs="Times New Roman"/>
          <w:lang w:val="es-CR"/>
        </w:rPr>
      </w:pPr>
      <w:r w:rsidRPr="007A0440">
        <w:rPr>
          <w:rFonts w:ascii="Segoe UI Emoji" w:hAnsi="Segoe UI Emoji" w:cs="Segoe UI Emoji"/>
          <w:lang w:val="es-CR"/>
        </w:rPr>
        <w:t>📁</w:t>
      </w:r>
      <w:r w:rsidRPr="007A0440">
        <w:rPr>
          <w:rFonts w:cs="Times New Roman"/>
          <w:lang w:val="es-CR"/>
        </w:rPr>
        <w:t xml:space="preserve"> /</w:t>
      </w:r>
      <w:r w:rsidRPr="007A0440">
        <w:rPr>
          <w:rFonts w:cs="Times New Roman"/>
          <w:lang w:val="es-CR"/>
        </w:rPr>
        <w:br/>
        <w:t xml:space="preserve">├── </w:t>
      </w:r>
      <w:r w:rsidRPr="007A0440">
        <w:rPr>
          <w:rFonts w:cs="Times New Roman"/>
          <w:b/>
          <w:bCs/>
          <w:lang w:val="es-CR"/>
        </w:rPr>
        <w:t>apache/</w:t>
      </w:r>
      <w:r w:rsidRPr="007A0440">
        <w:rPr>
          <w:rFonts w:cs="Times New Roman"/>
          <w:lang w:val="es-CR"/>
        </w:rPr>
        <w:t xml:space="preserve">: contiene el </w:t>
      </w:r>
      <w:proofErr w:type="spellStart"/>
      <w:r w:rsidRPr="007A0440">
        <w:rPr>
          <w:rFonts w:cs="Times New Roman"/>
          <w:lang w:val="es-CR"/>
        </w:rPr>
        <w:t>Dockerfile</w:t>
      </w:r>
      <w:proofErr w:type="spellEnd"/>
      <w:r w:rsidRPr="007A0440">
        <w:rPr>
          <w:rFonts w:cs="Times New Roman"/>
          <w:lang w:val="es-CR"/>
        </w:rPr>
        <w:t xml:space="preserve"> que define la imagen del </w:t>
      </w:r>
      <w:proofErr w:type="spellStart"/>
      <w:r w:rsidRPr="007A0440">
        <w:rPr>
          <w:rFonts w:cs="Times New Roman"/>
          <w:lang w:val="es-CR"/>
        </w:rPr>
        <w:t>backend</w:t>
      </w:r>
      <w:proofErr w:type="spellEnd"/>
      <w:r w:rsidRPr="007A0440">
        <w:rPr>
          <w:rFonts w:cs="Times New Roman"/>
          <w:lang w:val="es-CR"/>
        </w:rPr>
        <w:t>.</w:t>
      </w:r>
      <w:r w:rsidRPr="007A0440">
        <w:rPr>
          <w:rFonts w:cs="Times New Roman"/>
          <w:lang w:val="es-CR"/>
        </w:rPr>
        <w:br/>
        <w:t xml:space="preserve">├── </w:t>
      </w:r>
      <w:proofErr w:type="spellStart"/>
      <w:r w:rsidRPr="007A0440">
        <w:rPr>
          <w:rFonts w:cs="Times New Roman"/>
          <w:b/>
          <w:bCs/>
          <w:lang w:val="es-CR"/>
        </w:rPr>
        <w:t>haproxy</w:t>
      </w:r>
      <w:proofErr w:type="spellEnd"/>
      <w:r w:rsidRPr="007A0440">
        <w:rPr>
          <w:rFonts w:cs="Times New Roman"/>
          <w:b/>
          <w:bCs/>
          <w:lang w:val="es-CR"/>
        </w:rPr>
        <w:t>/</w:t>
      </w:r>
      <w:r w:rsidRPr="007A0440">
        <w:rPr>
          <w:rFonts w:cs="Times New Roman"/>
          <w:lang w:val="es-CR"/>
        </w:rPr>
        <w:t xml:space="preserve">: contiene el archivo </w:t>
      </w:r>
      <w:proofErr w:type="spellStart"/>
      <w:r w:rsidRPr="007A0440">
        <w:rPr>
          <w:rFonts w:cs="Times New Roman"/>
          <w:lang w:val="es-CR"/>
        </w:rPr>
        <w:t>haproxy.cfg</w:t>
      </w:r>
      <w:proofErr w:type="spellEnd"/>
      <w:r w:rsidRPr="007A0440">
        <w:rPr>
          <w:rFonts w:cs="Times New Roman"/>
          <w:lang w:val="es-CR"/>
        </w:rPr>
        <w:t xml:space="preserve"> con la configuración del balanceador y su </w:t>
      </w:r>
      <w:proofErr w:type="spellStart"/>
      <w:r w:rsidRPr="007A0440">
        <w:rPr>
          <w:rFonts w:cs="Times New Roman"/>
          <w:lang w:val="es-CR"/>
        </w:rPr>
        <w:t>Dockerfile</w:t>
      </w:r>
      <w:proofErr w:type="spellEnd"/>
      <w:r w:rsidRPr="007A0440">
        <w:rPr>
          <w:rFonts w:cs="Times New Roman"/>
          <w:lang w:val="es-CR"/>
        </w:rPr>
        <w:t>.</w:t>
      </w:r>
      <w:r w:rsidRPr="007A0440">
        <w:rPr>
          <w:rFonts w:cs="Times New Roman"/>
          <w:lang w:val="es-CR"/>
        </w:rPr>
        <w:br/>
        <w:t xml:space="preserve">├── </w:t>
      </w:r>
      <w:proofErr w:type="spellStart"/>
      <w:r w:rsidRPr="007A0440">
        <w:rPr>
          <w:rFonts w:cs="Times New Roman"/>
          <w:b/>
          <w:bCs/>
          <w:lang w:val="es-CR"/>
        </w:rPr>
        <w:t>nginx</w:t>
      </w:r>
      <w:proofErr w:type="spellEnd"/>
      <w:r w:rsidRPr="007A0440">
        <w:rPr>
          <w:rFonts w:cs="Times New Roman"/>
          <w:b/>
          <w:bCs/>
          <w:lang w:val="es-CR"/>
        </w:rPr>
        <w:t>/</w:t>
      </w:r>
      <w:r w:rsidRPr="007A0440">
        <w:rPr>
          <w:rFonts w:cs="Times New Roman"/>
          <w:lang w:val="es-CR"/>
        </w:rPr>
        <w:t xml:space="preserve">: contiene el </w:t>
      </w:r>
      <w:proofErr w:type="spellStart"/>
      <w:r w:rsidRPr="007A0440">
        <w:rPr>
          <w:rFonts w:cs="Times New Roman"/>
          <w:lang w:val="es-CR"/>
        </w:rPr>
        <w:t>nginx.conf</w:t>
      </w:r>
      <w:proofErr w:type="spellEnd"/>
      <w:r w:rsidRPr="007A0440">
        <w:rPr>
          <w:rFonts w:cs="Times New Roman"/>
          <w:lang w:val="es-CR"/>
        </w:rPr>
        <w:t xml:space="preserve"> y </w:t>
      </w:r>
      <w:proofErr w:type="spellStart"/>
      <w:r w:rsidRPr="007A0440">
        <w:rPr>
          <w:rFonts w:cs="Times New Roman"/>
          <w:lang w:val="es-CR"/>
        </w:rPr>
        <w:t>Dockerfile</w:t>
      </w:r>
      <w:proofErr w:type="spellEnd"/>
      <w:r w:rsidRPr="007A0440">
        <w:rPr>
          <w:rFonts w:cs="Times New Roman"/>
          <w:lang w:val="es-CR"/>
        </w:rPr>
        <w:t xml:space="preserve"> para configurar el proxy inverso.</w:t>
      </w:r>
      <w:r w:rsidRPr="007A0440">
        <w:rPr>
          <w:rFonts w:cs="Times New Roman"/>
          <w:lang w:val="es-CR"/>
        </w:rPr>
        <w:br/>
        <w:t xml:space="preserve">├── </w:t>
      </w:r>
      <w:proofErr w:type="spellStart"/>
      <w:r w:rsidRPr="007A0440">
        <w:rPr>
          <w:rFonts w:cs="Times New Roman"/>
          <w:b/>
          <w:bCs/>
          <w:lang w:val="es-CR"/>
        </w:rPr>
        <w:t>certs</w:t>
      </w:r>
      <w:proofErr w:type="spellEnd"/>
      <w:r w:rsidRPr="007A0440">
        <w:rPr>
          <w:rFonts w:cs="Times New Roman"/>
          <w:b/>
          <w:bCs/>
          <w:lang w:val="es-CR"/>
        </w:rPr>
        <w:t>/</w:t>
      </w:r>
      <w:r w:rsidRPr="007A0440">
        <w:rPr>
          <w:rFonts w:cs="Times New Roman"/>
          <w:lang w:val="es-CR"/>
        </w:rPr>
        <w:t>: almacena los certificados SSL generados manualmente.</w:t>
      </w:r>
      <w:r w:rsidRPr="007A0440">
        <w:rPr>
          <w:rFonts w:cs="Times New Roman"/>
          <w:lang w:val="es-CR"/>
        </w:rPr>
        <w:br/>
        <w:t xml:space="preserve">├── </w:t>
      </w:r>
      <w:proofErr w:type="spellStart"/>
      <w:r w:rsidRPr="007A0440">
        <w:rPr>
          <w:rFonts w:cs="Times New Roman"/>
          <w:b/>
          <w:bCs/>
          <w:lang w:val="es-CR"/>
        </w:rPr>
        <w:t>docker-compose.yml</w:t>
      </w:r>
      <w:proofErr w:type="spellEnd"/>
      <w:r w:rsidRPr="007A0440">
        <w:rPr>
          <w:rFonts w:cs="Times New Roman"/>
          <w:lang w:val="es-CR"/>
        </w:rPr>
        <w:t>: orquesta todos los servicios.</w:t>
      </w:r>
      <w:r w:rsidRPr="007A0440">
        <w:rPr>
          <w:rFonts w:cs="Times New Roman"/>
          <w:lang w:val="es-CR"/>
        </w:rPr>
        <w:br/>
        <w:t xml:space="preserve">└── </w:t>
      </w:r>
      <w:r w:rsidRPr="007A0440">
        <w:rPr>
          <w:rFonts w:cs="Times New Roman"/>
          <w:b/>
          <w:bCs/>
          <w:lang w:val="es-CR"/>
        </w:rPr>
        <w:t>deploy.sh</w:t>
      </w:r>
      <w:r w:rsidRPr="007A0440">
        <w:rPr>
          <w:rFonts w:cs="Times New Roman"/>
          <w:lang w:val="es-CR"/>
        </w:rPr>
        <w:t>: script que automatiza el despliegue completo del sistema.</w:t>
      </w:r>
    </w:p>
    <w:p w14:paraId="052BF3B6" w14:textId="77777777" w:rsidR="007A0440" w:rsidRPr="007A0440" w:rsidRDefault="007A0440" w:rsidP="007A0440">
      <w:pPr>
        <w:spacing w:after="0" w:line="276" w:lineRule="auto"/>
        <w:rPr>
          <w:rFonts w:cs="Times New Roman"/>
          <w:lang w:val="es-CR"/>
        </w:rPr>
      </w:pPr>
      <w:r w:rsidRPr="007A0440">
        <w:rPr>
          <w:rFonts w:cs="Times New Roman"/>
          <w:lang w:val="es-CR"/>
        </w:rPr>
        <w:lastRenderedPageBreak/>
        <w:t>Esta separación en carpetas ayuda a mantener el proyecto limpio y modular, siguiendo buenas prácticas de infraestructura como código.</w:t>
      </w:r>
    </w:p>
    <w:p w14:paraId="4396A397" w14:textId="77777777" w:rsidR="0035587D" w:rsidRPr="00C50FC1" w:rsidRDefault="0035587D" w:rsidP="0035587D">
      <w:pPr>
        <w:spacing w:after="0" w:line="276" w:lineRule="auto"/>
        <w:rPr>
          <w:rFonts w:cs="Times New Roman"/>
          <w:lang w:val="es-CR"/>
        </w:rPr>
      </w:pPr>
    </w:p>
    <w:p w14:paraId="1A4EA7F5" w14:textId="6516EFC3" w:rsidR="00C50FC1" w:rsidRDefault="00C50FC1" w:rsidP="0035587D">
      <w:pPr>
        <w:pStyle w:val="Heading3"/>
        <w:numPr>
          <w:ilvl w:val="0"/>
          <w:numId w:val="19"/>
        </w:numPr>
        <w:rPr>
          <w:lang w:val="es-CR"/>
        </w:rPr>
      </w:pPr>
      <w:bookmarkStart w:id="10" w:name="_Toc195888018"/>
      <w:r w:rsidRPr="006C22C2">
        <w:rPr>
          <w:b/>
          <w:bCs/>
          <w:lang w:val="es-CR"/>
        </w:rPr>
        <w:t xml:space="preserve">Archivo </w:t>
      </w:r>
      <w:proofErr w:type="spellStart"/>
      <w:r w:rsidRPr="006C22C2">
        <w:rPr>
          <w:b/>
          <w:bCs/>
          <w:lang w:val="es-CR"/>
        </w:rPr>
        <w:t>docker-compose.yml</w:t>
      </w:r>
      <w:proofErr w:type="spellEnd"/>
      <w:r w:rsidRPr="006C22C2">
        <w:rPr>
          <w:lang w:val="es-CR"/>
        </w:rPr>
        <w:t>:</w:t>
      </w:r>
      <w:bookmarkEnd w:id="10"/>
    </w:p>
    <w:p w14:paraId="4FF474F2" w14:textId="112E03D5" w:rsidR="00641DF6" w:rsidRPr="00641DF6" w:rsidRDefault="00641DF6" w:rsidP="00641DF6">
      <w:pPr>
        <w:rPr>
          <w:lang w:val="es-CR"/>
        </w:rPr>
      </w:pPr>
      <w:r w:rsidRPr="00641DF6">
        <w:rPr>
          <w:lang w:val="es-CR"/>
        </w:rPr>
        <w:t>Este archivo define todos los servicios que serán desplegados en contenedores. Se configuraron cuatro servicios:</w:t>
      </w:r>
    </w:p>
    <w:p w14:paraId="70373C21" w14:textId="77777777" w:rsidR="00641DF6" w:rsidRPr="00641DF6" w:rsidRDefault="00641DF6" w:rsidP="00641DF6">
      <w:pPr>
        <w:pStyle w:val="ListParagraph"/>
        <w:numPr>
          <w:ilvl w:val="0"/>
          <w:numId w:val="26"/>
        </w:numPr>
        <w:rPr>
          <w:lang w:val="es-CR"/>
        </w:rPr>
      </w:pPr>
      <w:r w:rsidRPr="00641DF6">
        <w:rPr>
          <w:lang w:val="es-CR"/>
        </w:rPr>
        <w:t xml:space="preserve">web: corre </w:t>
      </w:r>
      <w:proofErr w:type="spellStart"/>
      <w:r w:rsidRPr="00641DF6">
        <w:rPr>
          <w:lang w:val="es-CR"/>
        </w:rPr>
        <w:t>Nginx</w:t>
      </w:r>
      <w:proofErr w:type="spellEnd"/>
      <w:r w:rsidRPr="00641DF6">
        <w:rPr>
          <w:lang w:val="es-CR"/>
        </w:rPr>
        <w:t xml:space="preserve"> con HTTPS habilitado.</w:t>
      </w:r>
    </w:p>
    <w:p w14:paraId="4220A4AF" w14:textId="77777777" w:rsidR="00641DF6" w:rsidRPr="00641DF6" w:rsidRDefault="00641DF6" w:rsidP="00641DF6">
      <w:pPr>
        <w:pStyle w:val="ListParagraph"/>
        <w:numPr>
          <w:ilvl w:val="0"/>
          <w:numId w:val="26"/>
        </w:numPr>
        <w:rPr>
          <w:lang w:val="es-CR"/>
        </w:rPr>
      </w:pPr>
      <w:r w:rsidRPr="00641DF6">
        <w:rPr>
          <w:lang w:val="es-CR"/>
        </w:rPr>
        <w:t xml:space="preserve">apache1 y apache2: dos instancias de </w:t>
      </w:r>
      <w:proofErr w:type="spellStart"/>
      <w:r w:rsidRPr="00641DF6">
        <w:rPr>
          <w:lang w:val="es-CR"/>
        </w:rPr>
        <w:t>backend</w:t>
      </w:r>
      <w:proofErr w:type="spellEnd"/>
      <w:r w:rsidRPr="00641DF6">
        <w:rPr>
          <w:lang w:val="es-CR"/>
        </w:rPr>
        <w:t xml:space="preserve"> para distribuir carga.</w:t>
      </w:r>
    </w:p>
    <w:p w14:paraId="26ACF57B" w14:textId="77777777" w:rsidR="00641DF6" w:rsidRPr="00641DF6" w:rsidRDefault="00641DF6" w:rsidP="00641DF6">
      <w:pPr>
        <w:pStyle w:val="ListParagraph"/>
        <w:numPr>
          <w:ilvl w:val="0"/>
          <w:numId w:val="26"/>
        </w:numPr>
        <w:rPr>
          <w:lang w:val="es-CR"/>
        </w:rPr>
      </w:pPr>
      <w:proofErr w:type="spellStart"/>
      <w:r w:rsidRPr="00641DF6">
        <w:rPr>
          <w:lang w:val="es-CR"/>
        </w:rPr>
        <w:t>haproxy</w:t>
      </w:r>
      <w:proofErr w:type="spellEnd"/>
      <w:r w:rsidRPr="00641DF6">
        <w:rPr>
          <w:lang w:val="es-CR"/>
        </w:rPr>
        <w:t>: distribuye las solicitudes entrantes entre los Apache.</w:t>
      </w:r>
    </w:p>
    <w:p w14:paraId="1CE9EE1A" w14:textId="18EF519C" w:rsidR="00641DF6" w:rsidRPr="00641DF6" w:rsidRDefault="00641DF6" w:rsidP="00641DF6">
      <w:pPr>
        <w:rPr>
          <w:lang w:val="es-CR"/>
        </w:rPr>
      </w:pPr>
      <w:r>
        <w:rPr>
          <w:lang w:val="es-CR"/>
        </w:rPr>
        <w:t>C</w:t>
      </w:r>
      <w:r w:rsidRPr="00641DF6">
        <w:rPr>
          <w:lang w:val="es-CR"/>
        </w:rPr>
        <w:t>onfiguración del servicio web:</w:t>
      </w:r>
    </w:p>
    <w:p w14:paraId="568E25AA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proofErr w:type="spellStart"/>
      <w:r w:rsidRPr="00C50FC1">
        <w:rPr>
          <w:rFonts w:cs="Times New Roman"/>
          <w:i/>
          <w:iCs/>
          <w:lang w:val="es-CR"/>
        </w:rPr>
        <w:t>version</w:t>
      </w:r>
      <w:proofErr w:type="spellEnd"/>
      <w:r w:rsidRPr="00C50FC1">
        <w:rPr>
          <w:rFonts w:cs="Times New Roman"/>
          <w:i/>
          <w:iCs/>
          <w:lang w:val="es-CR"/>
        </w:rPr>
        <w:t>: '3.8'</w:t>
      </w:r>
    </w:p>
    <w:p w14:paraId="2647C56C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>services:</w:t>
      </w:r>
    </w:p>
    <w:p w14:paraId="2A6D91D5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web:</w:t>
      </w:r>
    </w:p>
    <w:p w14:paraId="48806ACD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build: ./nginx</w:t>
      </w:r>
    </w:p>
    <w:p w14:paraId="018E0CD3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ports:</w:t>
      </w:r>
    </w:p>
    <w:p w14:paraId="418E9FAB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  - "80:80"</w:t>
      </w:r>
    </w:p>
    <w:p w14:paraId="179032A0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  - "443:443"</w:t>
      </w:r>
    </w:p>
    <w:p w14:paraId="11F2D85A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volumes:</w:t>
      </w:r>
    </w:p>
    <w:p w14:paraId="2C62BF53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  - ./certs:/</w:t>
      </w:r>
      <w:proofErr w:type="spellStart"/>
      <w:r w:rsidRPr="0087174A">
        <w:rPr>
          <w:rFonts w:cs="Times New Roman"/>
          <w:i/>
          <w:iCs/>
        </w:rPr>
        <w:t>etc</w:t>
      </w:r>
      <w:proofErr w:type="spellEnd"/>
      <w:r w:rsidRPr="0087174A">
        <w:rPr>
          <w:rFonts w:cs="Times New Roman"/>
          <w:i/>
          <w:iCs/>
        </w:rPr>
        <w:t>/nginx/certs</w:t>
      </w:r>
    </w:p>
    <w:p w14:paraId="6352A9B1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networks:</w:t>
      </w:r>
    </w:p>
    <w:p w14:paraId="7544E3A2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  - </w:t>
      </w:r>
      <w:proofErr w:type="spellStart"/>
      <w:r w:rsidRPr="0087174A">
        <w:rPr>
          <w:rFonts w:cs="Times New Roman"/>
          <w:i/>
          <w:iCs/>
        </w:rPr>
        <w:t>webnet</w:t>
      </w:r>
      <w:proofErr w:type="spellEnd"/>
    </w:p>
    <w:p w14:paraId="6EDDB31D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</w:p>
    <w:p w14:paraId="4A2D43B7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apache1:</w:t>
      </w:r>
    </w:p>
    <w:p w14:paraId="458B97C6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build: ./</w:t>
      </w:r>
      <w:proofErr w:type="spellStart"/>
      <w:r w:rsidRPr="0087174A">
        <w:rPr>
          <w:rFonts w:cs="Times New Roman"/>
          <w:i/>
          <w:iCs/>
        </w:rPr>
        <w:t>apache</w:t>
      </w:r>
      <w:proofErr w:type="spellEnd"/>
    </w:p>
    <w:p w14:paraId="174A6E09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networks:</w:t>
      </w:r>
    </w:p>
    <w:p w14:paraId="1D6C005A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  - </w:t>
      </w:r>
      <w:proofErr w:type="spellStart"/>
      <w:r w:rsidRPr="0087174A">
        <w:rPr>
          <w:rFonts w:cs="Times New Roman"/>
          <w:i/>
          <w:iCs/>
        </w:rPr>
        <w:t>webnet</w:t>
      </w:r>
      <w:proofErr w:type="spellEnd"/>
    </w:p>
    <w:p w14:paraId="53562F32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</w:p>
    <w:p w14:paraId="2C5D7B57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apache2:</w:t>
      </w:r>
    </w:p>
    <w:p w14:paraId="19517AD8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build: ./</w:t>
      </w:r>
      <w:proofErr w:type="spellStart"/>
      <w:r w:rsidRPr="0087174A">
        <w:rPr>
          <w:rFonts w:cs="Times New Roman"/>
          <w:i/>
          <w:iCs/>
        </w:rPr>
        <w:t>apache</w:t>
      </w:r>
      <w:proofErr w:type="spellEnd"/>
    </w:p>
    <w:p w14:paraId="65E279D2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networks:</w:t>
      </w:r>
    </w:p>
    <w:p w14:paraId="3C6866D3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  - </w:t>
      </w:r>
      <w:proofErr w:type="spellStart"/>
      <w:r w:rsidRPr="0087174A">
        <w:rPr>
          <w:rFonts w:cs="Times New Roman"/>
          <w:i/>
          <w:iCs/>
        </w:rPr>
        <w:t>webnet</w:t>
      </w:r>
      <w:proofErr w:type="spellEnd"/>
    </w:p>
    <w:p w14:paraId="0C3D77F5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</w:p>
    <w:p w14:paraId="2D2FBA89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</w:t>
      </w:r>
      <w:proofErr w:type="spellStart"/>
      <w:r w:rsidRPr="0087174A">
        <w:rPr>
          <w:rFonts w:cs="Times New Roman"/>
          <w:i/>
          <w:iCs/>
        </w:rPr>
        <w:t>haproxy</w:t>
      </w:r>
      <w:proofErr w:type="spellEnd"/>
      <w:r w:rsidRPr="0087174A">
        <w:rPr>
          <w:rFonts w:cs="Times New Roman"/>
          <w:i/>
          <w:iCs/>
        </w:rPr>
        <w:t>:</w:t>
      </w:r>
    </w:p>
    <w:p w14:paraId="1B13ED04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build: ./</w:t>
      </w:r>
      <w:proofErr w:type="spellStart"/>
      <w:r w:rsidRPr="0087174A">
        <w:rPr>
          <w:rFonts w:cs="Times New Roman"/>
          <w:i/>
          <w:iCs/>
        </w:rPr>
        <w:t>haproxy</w:t>
      </w:r>
      <w:proofErr w:type="spellEnd"/>
    </w:p>
    <w:p w14:paraId="667884B9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ports:</w:t>
      </w:r>
    </w:p>
    <w:p w14:paraId="388897FB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87174A">
        <w:rPr>
          <w:rFonts w:cs="Times New Roman"/>
          <w:i/>
          <w:iCs/>
        </w:rPr>
        <w:t xml:space="preserve">      </w:t>
      </w:r>
      <w:r w:rsidRPr="00C50FC1">
        <w:rPr>
          <w:rFonts w:cs="Times New Roman"/>
          <w:i/>
          <w:iCs/>
          <w:lang w:val="es-CR"/>
        </w:rPr>
        <w:t>- "8080:80"</w:t>
      </w:r>
    </w:p>
    <w:p w14:paraId="6B3B4BCD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networks</w:t>
      </w:r>
      <w:proofErr w:type="spellEnd"/>
      <w:r w:rsidRPr="00C50FC1">
        <w:rPr>
          <w:rFonts w:cs="Times New Roman"/>
          <w:i/>
          <w:iCs/>
          <w:lang w:val="es-CR"/>
        </w:rPr>
        <w:t>:</w:t>
      </w:r>
    </w:p>
    <w:p w14:paraId="5CD7EC96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  - </w:t>
      </w:r>
      <w:proofErr w:type="spellStart"/>
      <w:r w:rsidRPr="00C50FC1">
        <w:rPr>
          <w:rFonts w:cs="Times New Roman"/>
          <w:i/>
          <w:iCs/>
          <w:lang w:val="es-CR"/>
        </w:rPr>
        <w:t>webnet</w:t>
      </w:r>
      <w:proofErr w:type="spellEnd"/>
    </w:p>
    <w:p w14:paraId="5861C0EE" w14:textId="77777777" w:rsidR="0035587D" w:rsidRPr="00C50FC1" w:rsidRDefault="0035587D" w:rsidP="0035587D">
      <w:pPr>
        <w:spacing w:after="0" w:line="276" w:lineRule="auto"/>
        <w:rPr>
          <w:rFonts w:cs="Times New Roman"/>
          <w:lang w:val="es-CR"/>
        </w:rPr>
      </w:pPr>
    </w:p>
    <w:p w14:paraId="03BBEB88" w14:textId="600C09AD" w:rsidR="00C50FC1" w:rsidRDefault="00C50FC1" w:rsidP="0035587D">
      <w:pPr>
        <w:pStyle w:val="Heading3"/>
        <w:numPr>
          <w:ilvl w:val="0"/>
          <w:numId w:val="19"/>
        </w:numPr>
        <w:rPr>
          <w:lang w:val="es-CR"/>
        </w:rPr>
      </w:pPr>
      <w:bookmarkStart w:id="11" w:name="_Toc195888019"/>
      <w:r w:rsidRPr="006C22C2">
        <w:rPr>
          <w:b/>
          <w:bCs/>
          <w:lang w:val="es-CR"/>
        </w:rPr>
        <w:lastRenderedPageBreak/>
        <w:t>Archivo deploy.sh</w:t>
      </w:r>
      <w:r w:rsidRPr="006C22C2">
        <w:rPr>
          <w:lang w:val="es-CR"/>
        </w:rPr>
        <w:t xml:space="preserve"> (automatización del entorno):</w:t>
      </w:r>
      <w:bookmarkEnd w:id="11"/>
    </w:p>
    <w:p w14:paraId="44C5B886" w14:textId="446C79AB" w:rsidR="00641DF6" w:rsidRPr="00641DF6" w:rsidRDefault="00641DF6" w:rsidP="00641DF6">
      <w:pPr>
        <w:rPr>
          <w:lang w:val="es-CR"/>
        </w:rPr>
      </w:pPr>
      <w:r w:rsidRPr="00641DF6">
        <w:rPr>
          <w:lang w:val="es-CR"/>
        </w:rPr>
        <w:t xml:space="preserve">Este script </w:t>
      </w:r>
      <w:proofErr w:type="spellStart"/>
      <w:r w:rsidRPr="00641DF6">
        <w:rPr>
          <w:lang w:val="es-CR"/>
        </w:rPr>
        <w:t>Bash</w:t>
      </w:r>
      <w:proofErr w:type="spellEnd"/>
      <w:r w:rsidRPr="00641DF6">
        <w:rPr>
          <w:lang w:val="es-CR"/>
        </w:rPr>
        <w:t xml:space="preserve"> simplifica la ejecución del entorno. Primero verifica que los puertos necesarios no estén en uso. Si están libres, construye las imágenes y levanta los servicios en segundo plano.</w:t>
      </w:r>
    </w:p>
    <w:p w14:paraId="5B477561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>#!/bin/bash</w:t>
      </w:r>
    </w:p>
    <w:p w14:paraId="5F6EF42F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</w:p>
    <w:p w14:paraId="3E9AA922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>echo "[+] Verificando puertos..."</w:t>
      </w:r>
    </w:p>
    <w:p w14:paraId="4E575312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>for port in 80 443 8080; do</w:t>
      </w:r>
    </w:p>
    <w:p w14:paraId="071AAB97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if </w:t>
      </w:r>
      <w:proofErr w:type="spellStart"/>
      <w:r w:rsidRPr="0087174A">
        <w:rPr>
          <w:rFonts w:cs="Times New Roman"/>
          <w:i/>
          <w:iCs/>
        </w:rPr>
        <w:t>lsof</w:t>
      </w:r>
      <w:proofErr w:type="spellEnd"/>
      <w:r w:rsidRPr="0087174A">
        <w:rPr>
          <w:rFonts w:cs="Times New Roman"/>
          <w:i/>
          <w:iCs/>
        </w:rPr>
        <w:t xml:space="preserve"> -</w:t>
      </w:r>
      <w:proofErr w:type="spellStart"/>
      <w:r w:rsidRPr="0087174A">
        <w:rPr>
          <w:rFonts w:cs="Times New Roman"/>
          <w:i/>
          <w:iCs/>
        </w:rPr>
        <w:t>i</w:t>
      </w:r>
      <w:proofErr w:type="spellEnd"/>
      <w:r w:rsidRPr="0087174A">
        <w:rPr>
          <w:rFonts w:cs="Times New Roman"/>
          <w:i/>
          <w:iCs/>
        </w:rPr>
        <w:t>:$port; then</w:t>
      </w:r>
    </w:p>
    <w:p w14:paraId="25356F5D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87174A">
        <w:rPr>
          <w:rFonts w:cs="Times New Roman"/>
          <w:i/>
          <w:iCs/>
        </w:rPr>
        <w:t xml:space="preserve">    echo "[!] </w:t>
      </w:r>
      <w:r w:rsidRPr="00C50FC1">
        <w:rPr>
          <w:rFonts w:cs="Times New Roman"/>
          <w:i/>
          <w:iCs/>
          <w:lang w:val="es-CR"/>
        </w:rPr>
        <w:t>Puerto $</w:t>
      </w:r>
      <w:proofErr w:type="spellStart"/>
      <w:r w:rsidRPr="00C50FC1">
        <w:rPr>
          <w:rFonts w:cs="Times New Roman"/>
          <w:i/>
          <w:iCs/>
          <w:lang w:val="es-CR"/>
        </w:rPr>
        <w:t>port</w:t>
      </w:r>
      <w:proofErr w:type="spellEnd"/>
      <w:r w:rsidRPr="00C50FC1">
        <w:rPr>
          <w:rFonts w:cs="Times New Roman"/>
          <w:i/>
          <w:iCs/>
          <w:lang w:val="es-CR"/>
        </w:rPr>
        <w:t xml:space="preserve"> en uso. Abortando."</w:t>
      </w:r>
    </w:p>
    <w:p w14:paraId="0DFDFC69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  </w:t>
      </w:r>
      <w:proofErr w:type="spellStart"/>
      <w:r w:rsidRPr="00C50FC1">
        <w:rPr>
          <w:rFonts w:cs="Times New Roman"/>
          <w:i/>
          <w:iCs/>
          <w:lang w:val="es-CR"/>
        </w:rPr>
        <w:t>exit</w:t>
      </w:r>
      <w:proofErr w:type="spellEnd"/>
      <w:r w:rsidRPr="00C50FC1">
        <w:rPr>
          <w:rFonts w:cs="Times New Roman"/>
          <w:i/>
          <w:iCs/>
          <w:lang w:val="es-CR"/>
        </w:rPr>
        <w:t xml:space="preserve"> 1</w:t>
      </w:r>
    </w:p>
    <w:p w14:paraId="63C8EF68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  fi</w:t>
      </w:r>
    </w:p>
    <w:p w14:paraId="2E954984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>done</w:t>
      </w:r>
    </w:p>
    <w:p w14:paraId="30321389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</w:p>
    <w:p w14:paraId="0C244CA8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>echo "[+] Construyendo contenedores..."</w:t>
      </w:r>
    </w:p>
    <w:p w14:paraId="679D935C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proofErr w:type="spellStart"/>
      <w:r w:rsidRPr="00C50FC1">
        <w:rPr>
          <w:rFonts w:cs="Times New Roman"/>
          <w:i/>
          <w:iCs/>
          <w:lang w:val="es-CR"/>
        </w:rPr>
        <w:t>docker-compose</w:t>
      </w:r>
      <w:proofErr w:type="spellEnd"/>
      <w:r w:rsidRPr="00C50FC1">
        <w:rPr>
          <w:rFonts w:cs="Times New Roman"/>
          <w:i/>
          <w:iCs/>
          <w:lang w:val="es-CR"/>
        </w:rPr>
        <w:t xml:space="preserve"> up --</w:t>
      </w:r>
      <w:proofErr w:type="spellStart"/>
      <w:r w:rsidRPr="00C50FC1">
        <w:rPr>
          <w:rFonts w:cs="Times New Roman"/>
          <w:i/>
          <w:iCs/>
          <w:lang w:val="es-CR"/>
        </w:rPr>
        <w:t>build</w:t>
      </w:r>
      <w:proofErr w:type="spellEnd"/>
      <w:r w:rsidRPr="00C50FC1">
        <w:rPr>
          <w:rFonts w:cs="Times New Roman"/>
          <w:i/>
          <w:iCs/>
          <w:lang w:val="es-CR"/>
        </w:rPr>
        <w:t xml:space="preserve"> -d</w:t>
      </w:r>
    </w:p>
    <w:p w14:paraId="232B1175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</w:p>
    <w:p w14:paraId="46497199" w14:textId="43D7B7C6" w:rsidR="00C50FC1" w:rsidRPr="00641DF6" w:rsidRDefault="00C50FC1" w:rsidP="0035587D">
      <w:pPr>
        <w:spacing w:after="0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 xml:space="preserve">echo "[+] Servicios desplegados. Verifique en </w:t>
      </w:r>
      <w:hyperlink r:id="rId7" w:history="1">
        <w:r w:rsidR="0035587D" w:rsidRPr="00C50FC1">
          <w:rPr>
            <w:rStyle w:val="Hyperlink"/>
            <w:rFonts w:cs="Times New Roman"/>
            <w:i/>
            <w:iCs/>
            <w:lang w:val="es-CR"/>
          </w:rPr>
          <w:t>https://localhost</w:t>
        </w:r>
      </w:hyperlink>
      <w:r w:rsidRPr="00C50FC1">
        <w:rPr>
          <w:rFonts w:cs="Times New Roman"/>
          <w:i/>
          <w:iCs/>
          <w:lang w:val="es-CR"/>
        </w:rPr>
        <w:t>"</w:t>
      </w:r>
    </w:p>
    <w:p w14:paraId="4164FACF" w14:textId="77777777" w:rsidR="0035587D" w:rsidRDefault="0035587D" w:rsidP="0035587D">
      <w:pPr>
        <w:spacing w:after="0" w:line="276" w:lineRule="auto"/>
        <w:rPr>
          <w:rFonts w:cs="Times New Roman"/>
          <w:lang w:val="es-CR"/>
        </w:rPr>
      </w:pPr>
    </w:p>
    <w:p w14:paraId="61F81005" w14:textId="39731775" w:rsidR="00641DF6" w:rsidRPr="00641DF6" w:rsidRDefault="00641DF6" w:rsidP="0035587D">
      <w:pPr>
        <w:spacing w:after="0" w:line="276" w:lineRule="auto"/>
        <w:rPr>
          <w:rFonts w:cs="Times New Roman"/>
          <w:lang w:val="es-CR"/>
        </w:rPr>
      </w:pPr>
      <w:r w:rsidRPr="00641DF6">
        <w:rPr>
          <w:rFonts w:cs="Times New Roman"/>
          <w:lang w:val="es-CR"/>
        </w:rPr>
        <w:t>Esto garantiza que el entorno pueda desplegarse desde cero sin intervención manual, alineado con los principios de automatización y reproducibilidad.</w:t>
      </w:r>
    </w:p>
    <w:p w14:paraId="71F7D5D6" w14:textId="77777777" w:rsidR="00641DF6" w:rsidRPr="00C50FC1" w:rsidRDefault="00641DF6" w:rsidP="0035587D">
      <w:pPr>
        <w:spacing w:after="0" w:line="276" w:lineRule="auto"/>
        <w:rPr>
          <w:rFonts w:cs="Times New Roman"/>
          <w:lang w:val="es-CR"/>
        </w:rPr>
      </w:pPr>
    </w:p>
    <w:p w14:paraId="0A97C7FD" w14:textId="2E553C74" w:rsidR="00C50FC1" w:rsidRDefault="00C50FC1" w:rsidP="0035587D">
      <w:pPr>
        <w:pStyle w:val="Heading3"/>
        <w:numPr>
          <w:ilvl w:val="0"/>
          <w:numId w:val="19"/>
        </w:numPr>
        <w:rPr>
          <w:lang w:val="es-CR"/>
        </w:rPr>
      </w:pPr>
      <w:bookmarkStart w:id="12" w:name="_Toc195888020"/>
      <w:r w:rsidRPr="006C22C2">
        <w:rPr>
          <w:b/>
          <w:bCs/>
          <w:lang w:val="es-CR"/>
        </w:rPr>
        <w:t xml:space="preserve">Configuraciones de </w:t>
      </w:r>
      <w:proofErr w:type="spellStart"/>
      <w:r w:rsidRPr="006C22C2">
        <w:rPr>
          <w:b/>
          <w:bCs/>
          <w:lang w:val="es-CR"/>
        </w:rPr>
        <w:t>Nginx</w:t>
      </w:r>
      <w:proofErr w:type="spellEnd"/>
      <w:r w:rsidRPr="006C22C2">
        <w:rPr>
          <w:b/>
          <w:bCs/>
          <w:lang w:val="es-CR"/>
        </w:rPr>
        <w:t xml:space="preserve"> (</w:t>
      </w:r>
      <w:proofErr w:type="spellStart"/>
      <w:r w:rsidRPr="006C22C2">
        <w:rPr>
          <w:b/>
          <w:bCs/>
          <w:lang w:val="es-CR"/>
        </w:rPr>
        <w:t>nginx.conf</w:t>
      </w:r>
      <w:proofErr w:type="spellEnd"/>
      <w:r w:rsidRPr="006C22C2">
        <w:rPr>
          <w:b/>
          <w:bCs/>
          <w:lang w:val="es-CR"/>
        </w:rPr>
        <w:t>)</w:t>
      </w:r>
      <w:r w:rsidRPr="006C22C2">
        <w:rPr>
          <w:lang w:val="es-CR"/>
        </w:rPr>
        <w:t>:</w:t>
      </w:r>
      <w:bookmarkEnd w:id="12"/>
    </w:p>
    <w:p w14:paraId="49D5765B" w14:textId="148AB351" w:rsidR="00641DF6" w:rsidRPr="00641DF6" w:rsidRDefault="00641DF6" w:rsidP="00641DF6">
      <w:pPr>
        <w:rPr>
          <w:lang w:val="es-CR"/>
        </w:rPr>
      </w:pPr>
      <w:r w:rsidRPr="00641DF6">
        <w:rPr>
          <w:lang w:val="es-CR"/>
        </w:rPr>
        <w:t xml:space="preserve">El servidor </w:t>
      </w:r>
      <w:proofErr w:type="spellStart"/>
      <w:r w:rsidRPr="00641DF6">
        <w:rPr>
          <w:lang w:val="es-CR"/>
        </w:rPr>
        <w:t>Nginx</w:t>
      </w:r>
      <w:proofErr w:type="spellEnd"/>
      <w:r w:rsidRPr="00641DF6">
        <w:rPr>
          <w:lang w:val="es-CR"/>
        </w:rPr>
        <w:t xml:space="preserve"> está configurado como</w:t>
      </w:r>
      <w:r>
        <w:rPr>
          <w:lang w:val="es-CR"/>
        </w:rPr>
        <w:t xml:space="preserve"> ”</w:t>
      </w:r>
      <w:r w:rsidRPr="00641DF6">
        <w:rPr>
          <w:lang w:val="es-CR"/>
        </w:rPr>
        <w:t>proxy inverso</w:t>
      </w:r>
      <w:r>
        <w:rPr>
          <w:lang w:val="es-CR"/>
        </w:rPr>
        <w:t>”</w:t>
      </w:r>
      <w:r w:rsidRPr="00641DF6">
        <w:rPr>
          <w:lang w:val="es-CR"/>
        </w:rPr>
        <w:t xml:space="preserve">. Su función es recibir solicitudes externas y redirigirlas internamente hacia el balanceador </w:t>
      </w:r>
      <w:proofErr w:type="spellStart"/>
      <w:r w:rsidRPr="00641DF6">
        <w:rPr>
          <w:lang w:val="es-CR"/>
        </w:rPr>
        <w:t>HAProxy</w:t>
      </w:r>
      <w:proofErr w:type="spellEnd"/>
      <w:r w:rsidRPr="00641DF6">
        <w:rPr>
          <w:lang w:val="es-CR"/>
        </w:rPr>
        <w:t>.</w:t>
      </w:r>
    </w:p>
    <w:p w14:paraId="7BDFDA5F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>server {</w:t>
      </w:r>
    </w:p>
    <w:p w14:paraId="55C967D2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listen 443 </w:t>
      </w:r>
      <w:proofErr w:type="spellStart"/>
      <w:r w:rsidRPr="0087174A">
        <w:rPr>
          <w:rFonts w:cs="Times New Roman"/>
          <w:i/>
          <w:iCs/>
        </w:rPr>
        <w:t>ssl</w:t>
      </w:r>
      <w:proofErr w:type="spellEnd"/>
      <w:r w:rsidRPr="0087174A">
        <w:rPr>
          <w:rFonts w:cs="Times New Roman"/>
          <w:i/>
          <w:iCs/>
        </w:rPr>
        <w:t>;</w:t>
      </w:r>
    </w:p>
    <w:p w14:paraId="2AA0C020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</w:t>
      </w:r>
      <w:proofErr w:type="spellStart"/>
      <w:r w:rsidRPr="0087174A">
        <w:rPr>
          <w:rFonts w:cs="Times New Roman"/>
          <w:i/>
          <w:iCs/>
        </w:rPr>
        <w:t>server_name</w:t>
      </w:r>
      <w:proofErr w:type="spellEnd"/>
      <w:r w:rsidRPr="0087174A">
        <w:rPr>
          <w:rFonts w:cs="Times New Roman"/>
          <w:i/>
          <w:iCs/>
        </w:rPr>
        <w:t xml:space="preserve"> localhost;</w:t>
      </w:r>
    </w:p>
    <w:p w14:paraId="73F7677C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</w:p>
    <w:p w14:paraId="7549F468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</w:t>
      </w:r>
      <w:proofErr w:type="spellStart"/>
      <w:r w:rsidRPr="0087174A">
        <w:rPr>
          <w:rFonts w:cs="Times New Roman"/>
          <w:i/>
          <w:iCs/>
        </w:rPr>
        <w:t>ssl_certificate</w:t>
      </w:r>
      <w:proofErr w:type="spellEnd"/>
      <w:r w:rsidRPr="0087174A">
        <w:rPr>
          <w:rFonts w:cs="Times New Roman"/>
          <w:i/>
          <w:iCs/>
        </w:rPr>
        <w:t xml:space="preserve"> /</w:t>
      </w:r>
      <w:proofErr w:type="spellStart"/>
      <w:r w:rsidRPr="0087174A">
        <w:rPr>
          <w:rFonts w:cs="Times New Roman"/>
          <w:i/>
          <w:iCs/>
        </w:rPr>
        <w:t>etc</w:t>
      </w:r>
      <w:proofErr w:type="spellEnd"/>
      <w:r w:rsidRPr="0087174A">
        <w:rPr>
          <w:rFonts w:cs="Times New Roman"/>
          <w:i/>
          <w:iCs/>
        </w:rPr>
        <w:t>/nginx/certs/server.crt;</w:t>
      </w:r>
    </w:p>
    <w:p w14:paraId="31323D6E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</w:t>
      </w:r>
      <w:proofErr w:type="spellStart"/>
      <w:r w:rsidRPr="0087174A">
        <w:rPr>
          <w:rFonts w:cs="Times New Roman"/>
          <w:i/>
          <w:iCs/>
        </w:rPr>
        <w:t>ssl_certificate_key</w:t>
      </w:r>
      <w:proofErr w:type="spellEnd"/>
      <w:r w:rsidRPr="0087174A">
        <w:rPr>
          <w:rFonts w:cs="Times New Roman"/>
          <w:i/>
          <w:iCs/>
        </w:rPr>
        <w:t xml:space="preserve"> /</w:t>
      </w:r>
      <w:proofErr w:type="spellStart"/>
      <w:r w:rsidRPr="0087174A">
        <w:rPr>
          <w:rFonts w:cs="Times New Roman"/>
          <w:i/>
          <w:iCs/>
        </w:rPr>
        <w:t>etc</w:t>
      </w:r>
      <w:proofErr w:type="spellEnd"/>
      <w:r w:rsidRPr="0087174A">
        <w:rPr>
          <w:rFonts w:cs="Times New Roman"/>
          <w:i/>
          <w:iCs/>
        </w:rPr>
        <w:t>/nginx/certs/</w:t>
      </w:r>
      <w:proofErr w:type="spellStart"/>
      <w:r w:rsidRPr="0087174A">
        <w:rPr>
          <w:rFonts w:cs="Times New Roman"/>
          <w:i/>
          <w:iCs/>
        </w:rPr>
        <w:t>server.key</w:t>
      </w:r>
      <w:proofErr w:type="spellEnd"/>
      <w:r w:rsidRPr="0087174A">
        <w:rPr>
          <w:rFonts w:cs="Times New Roman"/>
          <w:i/>
          <w:iCs/>
        </w:rPr>
        <w:t>;</w:t>
      </w:r>
    </w:p>
    <w:p w14:paraId="6F6B8458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</w:p>
    <w:p w14:paraId="0AC10694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location / {</w:t>
      </w:r>
    </w:p>
    <w:p w14:paraId="2A2610BE" w14:textId="77777777" w:rsidR="00C50FC1" w:rsidRPr="0087174A" w:rsidRDefault="00C50FC1" w:rsidP="0035587D">
      <w:pPr>
        <w:spacing w:after="0" w:line="276" w:lineRule="auto"/>
        <w:rPr>
          <w:rFonts w:cs="Times New Roman"/>
          <w:i/>
          <w:iCs/>
        </w:rPr>
      </w:pPr>
      <w:r w:rsidRPr="0087174A">
        <w:rPr>
          <w:rFonts w:cs="Times New Roman"/>
          <w:i/>
          <w:iCs/>
        </w:rPr>
        <w:t xml:space="preserve">        </w:t>
      </w:r>
      <w:proofErr w:type="spellStart"/>
      <w:r w:rsidRPr="0087174A">
        <w:rPr>
          <w:rFonts w:cs="Times New Roman"/>
          <w:i/>
          <w:iCs/>
        </w:rPr>
        <w:t>proxy_pass</w:t>
      </w:r>
      <w:proofErr w:type="spellEnd"/>
      <w:r w:rsidRPr="0087174A">
        <w:rPr>
          <w:rFonts w:cs="Times New Roman"/>
          <w:i/>
          <w:iCs/>
        </w:rPr>
        <w:t xml:space="preserve"> http://haproxy:80;</w:t>
      </w:r>
    </w:p>
    <w:p w14:paraId="115D0C9D" w14:textId="77777777" w:rsidR="00C50FC1" w:rsidRPr="00C50FC1" w:rsidRDefault="00C50FC1" w:rsidP="0035587D">
      <w:pPr>
        <w:spacing w:after="0" w:line="276" w:lineRule="auto"/>
        <w:rPr>
          <w:rFonts w:cs="Times New Roman"/>
          <w:i/>
          <w:iCs/>
          <w:lang w:val="es-CR"/>
        </w:rPr>
      </w:pPr>
      <w:r w:rsidRPr="0087174A">
        <w:rPr>
          <w:rFonts w:cs="Times New Roman"/>
          <w:i/>
          <w:iCs/>
        </w:rPr>
        <w:t xml:space="preserve">    </w:t>
      </w:r>
      <w:r w:rsidRPr="00C50FC1">
        <w:rPr>
          <w:rFonts w:cs="Times New Roman"/>
          <w:i/>
          <w:iCs/>
          <w:lang w:val="es-CR"/>
        </w:rPr>
        <w:t>}</w:t>
      </w:r>
    </w:p>
    <w:p w14:paraId="39B9905E" w14:textId="77777777" w:rsidR="00C50FC1" w:rsidRPr="00641DF6" w:rsidRDefault="00C50FC1" w:rsidP="0035587D">
      <w:pPr>
        <w:spacing w:after="0"/>
        <w:rPr>
          <w:rFonts w:cs="Times New Roman"/>
          <w:i/>
          <w:iCs/>
          <w:lang w:val="es-CR"/>
        </w:rPr>
      </w:pPr>
      <w:r w:rsidRPr="00C50FC1">
        <w:rPr>
          <w:rFonts w:cs="Times New Roman"/>
          <w:i/>
          <w:iCs/>
          <w:lang w:val="es-CR"/>
        </w:rPr>
        <w:t>}</w:t>
      </w:r>
    </w:p>
    <w:p w14:paraId="046CF6C1" w14:textId="77777777" w:rsidR="0035587D" w:rsidRDefault="0035587D" w:rsidP="0035587D">
      <w:pPr>
        <w:spacing w:after="0" w:line="276" w:lineRule="auto"/>
        <w:rPr>
          <w:rFonts w:cs="Times New Roman"/>
          <w:lang w:val="es-CR"/>
        </w:rPr>
      </w:pPr>
    </w:p>
    <w:p w14:paraId="4231B598" w14:textId="77777777" w:rsidR="00641DF6" w:rsidRPr="00641DF6" w:rsidRDefault="00641DF6" w:rsidP="0035587D">
      <w:pPr>
        <w:spacing w:after="0" w:line="276" w:lineRule="auto"/>
        <w:rPr>
          <w:rFonts w:cs="Times New Roman"/>
          <w:lang w:val="es-CR"/>
        </w:rPr>
      </w:pPr>
    </w:p>
    <w:p w14:paraId="760D7C73" w14:textId="77777777" w:rsidR="00641DF6" w:rsidRPr="00C50FC1" w:rsidRDefault="00641DF6" w:rsidP="0035587D">
      <w:pPr>
        <w:spacing w:after="0" w:line="276" w:lineRule="auto"/>
        <w:rPr>
          <w:rFonts w:cs="Times New Roman"/>
          <w:lang w:val="es-CR"/>
        </w:rPr>
      </w:pPr>
    </w:p>
    <w:p w14:paraId="1EE43BDE" w14:textId="791860A7" w:rsidR="00C50FC1" w:rsidRDefault="00C50FC1" w:rsidP="0035587D">
      <w:pPr>
        <w:pStyle w:val="Heading3"/>
        <w:numPr>
          <w:ilvl w:val="0"/>
          <w:numId w:val="19"/>
        </w:numPr>
        <w:rPr>
          <w:lang w:val="es-CR"/>
        </w:rPr>
      </w:pPr>
      <w:bookmarkStart w:id="13" w:name="_Toc195888021"/>
      <w:r w:rsidRPr="006C22C2">
        <w:rPr>
          <w:b/>
          <w:bCs/>
          <w:lang w:val="es-CR"/>
        </w:rPr>
        <w:lastRenderedPageBreak/>
        <w:t xml:space="preserve">Configuración de </w:t>
      </w:r>
      <w:proofErr w:type="spellStart"/>
      <w:r w:rsidRPr="006C22C2">
        <w:rPr>
          <w:b/>
          <w:bCs/>
          <w:lang w:val="es-CR"/>
        </w:rPr>
        <w:t>HAProxy</w:t>
      </w:r>
      <w:proofErr w:type="spellEnd"/>
      <w:r w:rsidRPr="006C22C2">
        <w:rPr>
          <w:b/>
          <w:bCs/>
          <w:lang w:val="es-CR"/>
        </w:rPr>
        <w:t xml:space="preserve"> (</w:t>
      </w:r>
      <w:proofErr w:type="spellStart"/>
      <w:r w:rsidRPr="006C22C2">
        <w:rPr>
          <w:b/>
          <w:bCs/>
          <w:lang w:val="es-CR"/>
        </w:rPr>
        <w:t>haproxy.cfg</w:t>
      </w:r>
      <w:proofErr w:type="spellEnd"/>
      <w:r w:rsidRPr="006C22C2">
        <w:rPr>
          <w:b/>
          <w:bCs/>
          <w:lang w:val="es-CR"/>
        </w:rPr>
        <w:t>)</w:t>
      </w:r>
      <w:r w:rsidRPr="006C22C2">
        <w:rPr>
          <w:lang w:val="es-CR"/>
        </w:rPr>
        <w:t>:</w:t>
      </w:r>
      <w:bookmarkEnd w:id="13"/>
    </w:p>
    <w:p w14:paraId="2A57610E" w14:textId="39E669F1" w:rsidR="00641DF6" w:rsidRPr="00641DF6" w:rsidRDefault="00641DF6" w:rsidP="00641DF6">
      <w:pPr>
        <w:rPr>
          <w:lang w:val="es-CR"/>
        </w:rPr>
      </w:pPr>
      <w:proofErr w:type="spellStart"/>
      <w:r w:rsidRPr="00641DF6">
        <w:rPr>
          <w:lang w:val="es-CR"/>
        </w:rPr>
        <w:t>HAProxy</w:t>
      </w:r>
      <w:proofErr w:type="spellEnd"/>
      <w:r w:rsidRPr="00641DF6">
        <w:rPr>
          <w:lang w:val="es-CR"/>
        </w:rPr>
        <w:t xml:space="preserve"> se configuró con un esquema de balanceo de carga tipo round-</w:t>
      </w:r>
      <w:proofErr w:type="spellStart"/>
      <w:r w:rsidRPr="00641DF6">
        <w:rPr>
          <w:lang w:val="es-CR"/>
        </w:rPr>
        <w:t>robin</w:t>
      </w:r>
      <w:proofErr w:type="spellEnd"/>
      <w:r w:rsidRPr="00641DF6">
        <w:rPr>
          <w:lang w:val="es-CR"/>
        </w:rPr>
        <w:t xml:space="preserve">, que distribuye equitativamente el tráfico entre las instancias apache1 y apache2. También se configuraron </w:t>
      </w:r>
      <w:proofErr w:type="spellStart"/>
      <w:r w:rsidRPr="00641DF6">
        <w:rPr>
          <w:lang w:val="es-CR"/>
        </w:rPr>
        <w:t>health</w:t>
      </w:r>
      <w:proofErr w:type="spellEnd"/>
      <w:r w:rsidRPr="00641DF6">
        <w:rPr>
          <w:lang w:val="es-CR"/>
        </w:rPr>
        <w:t xml:space="preserve"> </w:t>
      </w:r>
      <w:proofErr w:type="spellStart"/>
      <w:r w:rsidRPr="00641DF6">
        <w:rPr>
          <w:lang w:val="es-CR"/>
        </w:rPr>
        <w:t>checks</w:t>
      </w:r>
      <w:proofErr w:type="spellEnd"/>
      <w:r w:rsidRPr="00641DF6">
        <w:rPr>
          <w:lang w:val="es-CR"/>
        </w:rPr>
        <w:t xml:space="preserve"> para detectar si alguna instancia falla.</w:t>
      </w:r>
    </w:p>
    <w:p w14:paraId="34D985B2" w14:textId="77777777" w:rsidR="00C50FC1" w:rsidRPr="0087174A" w:rsidRDefault="00C50FC1" w:rsidP="0035587D">
      <w:pPr>
        <w:spacing w:after="0" w:line="276" w:lineRule="auto"/>
        <w:rPr>
          <w:rFonts w:cs="Times New Roman"/>
        </w:rPr>
      </w:pPr>
      <w:r w:rsidRPr="0087174A">
        <w:rPr>
          <w:rFonts w:cs="Times New Roman"/>
        </w:rPr>
        <w:t>global</w:t>
      </w:r>
    </w:p>
    <w:p w14:paraId="17EAD389" w14:textId="77777777" w:rsidR="00C50FC1" w:rsidRPr="0087174A" w:rsidRDefault="00C50FC1" w:rsidP="0035587D">
      <w:pPr>
        <w:spacing w:after="0" w:line="276" w:lineRule="auto"/>
        <w:rPr>
          <w:rFonts w:cs="Times New Roman"/>
        </w:rPr>
      </w:pPr>
      <w:r w:rsidRPr="0087174A">
        <w:rPr>
          <w:rFonts w:cs="Times New Roman"/>
        </w:rPr>
        <w:t xml:space="preserve">    </w:t>
      </w:r>
      <w:proofErr w:type="spellStart"/>
      <w:r w:rsidRPr="0087174A">
        <w:rPr>
          <w:rFonts w:cs="Times New Roman"/>
        </w:rPr>
        <w:t>maxconn</w:t>
      </w:r>
      <w:proofErr w:type="spellEnd"/>
      <w:r w:rsidRPr="0087174A">
        <w:rPr>
          <w:rFonts w:cs="Times New Roman"/>
        </w:rPr>
        <w:t xml:space="preserve"> 2048</w:t>
      </w:r>
    </w:p>
    <w:p w14:paraId="26C1E864" w14:textId="77777777" w:rsidR="00C50FC1" w:rsidRPr="0087174A" w:rsidRDefault="00C50FC1" w:rsidP="0035587D">
      <w:pPr>
        <w:spacing w:after="0" w:line="276" w:lineRule="auto"/>
        <w:rPr>
          <w:rFonts w:cs="Times New Roman"/>
        </w:rPr>
      </w:pPr>
    </w:p>
    <w:p w14:paraId="77FD11F3" w14:textId="77777777" w:rsidR="00C50FC1" w:rsidRPr="0087174A" w:rsidRDefault="00C50FC1" w:rsidP="0035587D">
      <w:pPr>
        <w:spacing w:after="0" w:line="276" w:lineRule="auto"/>
        <w:rPr>
          <w:rFonts w:cs="Times New Roman"/>
        </w:rPr>
      </w:pPr>
      <w:r w:rsidRPr="0087174A">
        <w:rPr>
          <w:rFonts w:cs="Times New Roman"/>
        </w:rPr>
        <w:t>defaults</w:t>
      </w:r>
    </w:p>
    <w:p w14:paraId="42A69E60" w14:textId="77777777" w:rsidR="00C50FC1" w:rsidRPr="0087174A" w:rsidRDefault="00C50FC1" w:rsidP="0035587D">
      <w:pPr>
        <w:spacing w:after="0" w:line="276" w:lineRule="auto"/>
        <w:rPr>
          <w:rFonts w:cs="Times New Roman"/>
        </w:rPr>
      </w:pPr>
      <w:r w:rsidRPr="0087174A">
        <w:rPr>
          <w:rFonts w:cs="Times New Roman"/>
        </w:rPr>
        <w:t xml:space="preserve">    mode http</w:t>
      </w:r>
    </w:p>
    <w:p w14:paraId="0D168F89" w14:textId="77777777" w:rsidR="00C50FC1" w:rsidRPr="0087174A" w:rsidRDefault="00C50FC1" w:rsidP="0035587D">
      <w:pPr>
        <w:spacing w:after="0" w:line="276" w:lineRule="auto"/>
        <w:rPr>
          <w:rFonts w:cs="Times New Roman"/>
        </w:rPr>
      </w:pPr>
      <w:r w:rsidRPr="0087174A">
        <w:rPr>
          <w:rFonts w:cs="Times New Roman"/>
        </w:rPr>
        <w:t xml:space="preserve">    timeout connect 5000ms</w:t>
      </w:r>
    </w:p>
    <w:p w14:paraId="358D3943" w14:textId="77777777" w:rsidR="00C50FC1" w:rsidRPr="0087174A" w:rsidRDefault="00C50FC1" w:rsidP="0035587D">
      <w:pPr>
        <w:spacing w:after="0" w:line="276" w:lineRule="auto"/>
        <w:rPr>
          <w:rFonts w:cs="Times New Roman"/>
        </w:rPr>
      </w:pPr>
      <w:r w:rsidRPr="0087174A">
        <w:rPr>
          <w:rFonts w:cs="Times New Roman"/>
        </w:rPr>
        <w:t xml:space="preserve">    timeout client  50000ms</w:t>
      </w:r>
    </w:p>
    <w:p w14:paraId="05DA858D" w14:textId="77777777" w:rsidR="00C50FC1" w:rsidRPr="0087174A" w:rsidRDefault="00C50FC1" w:rsidP="0035587D">
      <w:pPr>
        <w:spacing w:after="0" w:line="276" w:lineRule="auto"/>
        <w:rPr>
          <w:rFonts w:cs="Times New Roman"/>
        </w:rPr>
      </w:pPr>
      <w:r w:rsidRPr="0087174A">
        <w:rPr>
          <w:rFonts w:cs="Times New Roman"/>
        </w:rPr>
        <w:t xml:space="preserve">    timeout server  50000ms</w:t>
      </w:r>
    </w:p>
    <w:p w14:paraId="2B422D45" w14:textId="77777777" w:rsidR="00C50FC1" w:rsidRPr="0087174A" w:rsidRDefault="00C50FC1" w:rsidP="0035587D">
      <w:pPr>
        <w:spacing w:after="0" w:line="276" w:lineRule="auto"/>
        <w:rPr>
          <w:rFonts w:cs="Times New Roman"/>
        </w:rPr>
      </w:pPr>
    </w:p>
    <w:p w14:paraId="24CF68A4" w14:textId="77777777" w:rsidR="00C50FC1" w:rsidRPr="0087174A" w:rsidRDefault="00C50FC1" w:rsidP="0035587D">
      <w:pPr>
        <w:spacing w:after="0" w:line="276" w:lineRule="auto"/>
        <w:rPr>
          <w:rFonts w:cs="Times New Roman"/>
        </w:rPr>
      </w:pPr>
      <w:r w:rsidRPr="0087174A">
        <w:rPr>
          <w:rFonts w:cs="Times New Roman"/>
        </w:rPr>
        <w:t>frontend http-in</w:t>
      </w:r>
    </w:p>
    <w:p w14:paraId="43EE1460" w14:textId="77777777" w:rsidR="00C50FC1" w:rsidRPr="0087174A" w:rsidRDefault="00C50FC1" w:rsidP="0035587D">
      <w:pPr>
        <w:spacing w:after="0" w:line="276" w:lineRule="auto"/>
        <w:rPr>
          <w:rFonts w:cs="Times New Roman"/>
        </w:rPr>
      </w:pPr>
      <w:r w:rsidRPr="0087174A">
        <w:rPr>
          <w:rFonts w:cs="Times New Roman"/>
        </w:rPr>
        <w:t xml:space="preserve">    bind *:80</w:t>
      </w:r>
    </w:p>
    <w:p w14:paraId="1F907494" w14:textId="77777777" w:rsidR="00C50FC1" w:rsidRPr="0087174A" w:rsidRDefault="00C50FC1" w:rsidP="0035587D">
      <w:pPr>
        <w:spacing w:after="0" w:line="276" w:lineRule="auto"/>
        <w:rPr>
          <w:rFonts w:cs="Times New Roman"/>
        </w:rPr>
      </w:pPr>
      <w:r w:rsidRPr="0087174A">
        <w:rPr>
          <w:rFonts w:cs="Times New Roman"/>
        </w:rPr>
        <w:t xml:space="preserve">    </w:t>
      </w:r>
      <w:proofErr w:type="spellStart"/>
      <w:r w:rsidRPr="0087174A">
        <w:rPr>
          <w:rFonts w:cs="Times New Roman"/>
        </w:rPr>
        <w:t>default_backend</w:t>
      </w:r>
      <w:proofErr w:type="spellEnd"/>
      <w:r w:rsidRPr="0087174A">
        <w:rPr>
          <w:rFonts w:cs="Times New Roman"/>
        </w:rPr>
        <w:t xml:space="preserve"> </w:t>
      </w:r>
      <w:proofErr w:type="spellStart"/>
      <w:r w:rsidRPr="0087174A">
        <w:rPr>
          <w:rFonts w:cs="Times New Roman"/>
        </w:rPr>
        <w:t>apache</w:t>
      </w:r>
      <w:proofErr w:type="spellEnd"/>
      <w:r w:rsidRPr="0087174A">
        <w:rPr>
          <w:rFonts w:cs="Times New Roman"/>
        </w:rPr>
        <w:t>-backend</w:t>
      </w:r>
    </w:p>
    <w:p w14:paraId="03D5131B" w14:textId="77777777" w:rsidR="00C50FC1" w:rsidRPr="0087174A" w:rsidRDefault="00C50FC1" w:rsidP="0035587D">
      <w:pPr>
        <w:spacing w:after="0" w:line="276" w:lineRule="auto"/>
        <w:rPr>
          <w:rFonts w:cs="Times New Roman"/>
        </w:rPr>
      </w:pPr>
    </w:p>
    <w:p w14:paraId="204AB546" w14:textId="77777777" w:rsidR="00C50FC1" w:rsidRPr="0087174A" w:rsidRDefault="00C50FC1" w:rsidP="0035587D">
      <w:pPr>
        <w:spacing w:after="0" w:line="276" w:lineRule="auto"/>
        <w:rPr>
          <w:rFonts w:cs="Times New Roman"/>
        </w:rPr>
      </w:pPr>
      <w:r w:rsidRPr="0087174A">
        <w:rPr>
          <w:rFonts w:cs="Times New Roman"/>
        </w:rPr>
        <w:t xml:space="preserve">backend </w:t>
      </w:r>
      <w:proofErr w:type="spellStart"/>
      <w:r w:rsidRPr="0087174A">
        <w:rPr>
          <w:rFonts w:cs="Times New Roman"/>
        </w:rPr>
        <w:t>apache</w:t>
      </w:r>
      <w:proofErr w:type="spellEnd"/>
      <w:r w:rsidRPr="0087174A">
        <w:rPr>
          <w:rFonts w:cs="Times New Roman"/>
        </w:rPr>
        <w:t>-backend</w:t>
      </w:r>
    </w:p>
    <w:p w14:paraId="6D18F653" w14:textId="77777777" w:rsidR="00C50FC1" w:rsidRPr="0087174A" w:rsidRDefault="00C50FC1" w:rsidP="0035587D">
      <w:pPr>
        <w:spacing w:after="0" w:line="276" w:lineRule="auto"/>
        <w:rPr>
          <w:rFonts w:cs="Times New Roman"/>
        </w:rPr>
      </w:pPr>
      <w:r w:rsidRPr="0087174A">
        <w:rPr>
          <w:rFonts w:cs="Times New Roman"/>
        </w:rPr>
        <w:t xml:space="preserve">    balance </w:t>
      </w:r>
      <w:proofErr w:type="spellStart"/>
      <w:r w:rsidRPr="0087174A">
        <w:rPr>
          <w:rFonts w:cs="Times New Roman"/>
        </w:rPr>
        <w:t>roundrobin</w:t>
      </w:r>
      <w:proofErr w:type="spellEnd"/>
    </w:p>
    <w:p w14:paraId="71AEBB52" w14:textId="77777777" w:rsidR="00C50FC1" w:rsidRPr="0087174A" w:rsidRDefault="00C50FC1" w:rsidP="0035587D">
      <w:pPr>
        <w:spacing w:after="0" w:line="276" w:lineRule="auto"/>
        <w:rPr>
          <w:rFonts w:cs="Times New Roman"/>
        </w:rPr>
      </w:pPr>
      <w:r w:rsidRPr="0087174A">
        <w:rPr>
          <w:rFonts w:cs="Times New Roman"/>
        </w:rPr>
        <w:t xml:space="preserve">    server apache1 apache1:80 check</w:t>
      </w:r>
    </w:p>
    <w:p w14:paraId="57552BA7" w14:textId="77777777" w:rsidR="00C50FC1" w:rsidRPr="006C22C2" w:rsidRDefault="00C50FC1" w:rsidP="0035587D">
      <w:pPr>
        <w:spacing w:after="0"/>
        <w:rPr>
          <w:rFonts w:cs="Times New Roman"/>
          <w:lang w:val="es-CR"/>
        </w:rPr>
      </w:pPr>
      <w:r w:rsidRPr="0087174A">
        <w:rPr>
          <w:rFonts w:cs="Times New Roman"/>
        </w:rPr>
        <w:t xml:space="preserve">    </w:t>
      </w:r>
      <w:r w:rsidRPr="00C50FC1">
        <w:rPr>
          <w:rFonts w:cs="Times New Roman"/>
          <w:lang w:val="es-CR"/>
        </w:rPr>
        <w:t xml:space="preserve">server apache2 apache2:80 </w:t>
      </w:r>
      <w:proofErr w:type="spellStart"/>
      <w:r w:rsidRPr="00C50FC1">
        <w:rPr>
          <w:rFonts w:cs="Times New Roman"/>
          <w:lang w:val="es-CR"/>
        </w:rPr>
        <w:t>check</w:t>
      </w:r>
      <w:proofErr w:type="spellEnd"/>
    </w:p>
    <w:p w14:paraId="4E815ACB" w14:textId="77777777" w:rsidR="0035587D" w:rsidRPr="006C22C2" w:rsidRDefault="0035587D" w:rsidP="0035587D">
      <w:pPr>
        <w:spacing w:after="0"/>
        <w:rPr>
          <w:rFonts w:cs="Times New Roman"/>
          <w:lang w:val="es-CR"/>
        </w:rPr>
      </w:pPr>
    </w:p>
    <w:p w14:paraId="31EC86B4" w14:textId="77777777" w:rsidR="0035587D" w:rsidRDefault="0035587D" w:rsidP="0035587D">
      <w:pPr>
        <w:spacing w:after="0" w:line="276" w:lineRule="auto"/>
        <w:rPr>
          <w:rFonts w:cs="Times New Roman"/>
          <w:lang w:val="es-CR"/>
        </w:rPr>
      </w:pPr>
    </w:p>
    <w:p w14:paraId="2ABEC068" w14:textId="35B0A246" w:rsidR="0087174A" w:rsidRDefault="0087174A" w:rsidP="0087174A">
      <w:pPr>
        <w:pStyle w:val="Heading2"/>
        <w:rPr>
          <w:lang w:val="es-CR"/>
        </w:rPr>
      </w:pPr>
      <w:r w:rsidRPr="0087174A">
        <w:rPr>
          <w:lang w:val="es-CR"/>
        </w:rPr>
        <w:t>Despliegue Automatizado del Entorno</w:t>
      </w:r>
    </w:p>
    <w:p w14:paraId="17A87B51" w14:textId="77777777" w:rsidR="0087174A" w:rsidRDefault="0087174A" w:rsidP="0087174A">
      <w:pPr>
        <w:spacing w:after="0" w:line="276" w:lineRule="auto"/>
        <w:rPr>
          <w:rFonts w:cs="Times New Roman"/>
          <w:lang w:val="es-CR"/>
        </w:rPr>
      </w:pPr>
    </w:p>
    <w:p w14:paraId="014871AB" w14:textId="1A0046CA" w:rsidR="0087174A" w:rsidRPr="0087174A" w:rsidRDefault="0087174A" w:rsidP="0087174A">
      <w:pPr>
        <w:spacing w:after="0" w:line="276" w:lineRule="auto"/>
        <w:rPr>
          <w:rFonts w:cs="Times New Roman"/>
          <w:lang w:val="es-CR"/>
        </w:rPr>
      </w:pPr>
      <w:r w:rsidRPr="0087174A">
        <w:rPr>
          <w:rFonts w:cs="Times New Roman"/>
          <w:lang w:val="es-CR"/>
        </w:rPr>
        <w:t>Una vez definido el entorno, servicios involucrados, configuraciones de seguridad, estructura del proyecto y requisitos técnicos, se consolidó todo en un único script automatizado con el objetivo de garantizar portabilidad, reproducibilidad y facilidad de uso.</w:t>
      </w:r>
    </w:p>
    <w:p w14:paraId="533D67F0" w14:textId="77777777" w:rsidR="0087174A" w:rsidRPr="0087174A" w:rsidRDefault="0087174A" w:rsidP="0087174A">
      <w:pPr>
        <w:spacing w:after="0" w:line="276" w:lineRule="auto"/>
        <w:rPr>
          <w:rFonts w:cs="Times New Roman"/>
          <w:lang w:val="es-CR"/>
        </w:rPr>
      </w:pPr>
    </w:p>
    <w:p w14:paraId="4771EEC0" w14:textId="4B2D63DE" w:rsidR="0087174A" w:rsidRPr="0087174A" w:rsidRDefault="0087174A" w:rsidP="0087174A">
      <w:pPr>
        <w:spacing w:after="0" w:line="276" w:lineRule="auto"/>
        <w:rPr>
          <w:rFonts w:cs="Times New Roman"/>
          <w:lang w:val="es-CR"/>
        </w:rPr>
      </w:pPr>
      <w:r w:rsidRPr="0087174A">
        <w:rPr>
          <w:rFonts w:cs="Times New Roman"/>
          <w:lang w:val="es-CR"/>
        </w:rPr>
        <w:t>El script realiza las siguientes acciones clave:</w:t>
      </w:r>
    </w:p>
    <w:p w14:paraId="78E126AB" w14:textId="77777777" w:rsidR="0087174A" w:rsidRPr="0087174A" w:rsidRDefault="0087174A" w:rsidP="0087174A">
      <w:pPr>
        <w:pStyle w:val="ListParagraph"/>
        <w:numPr>
          <w:ilvl w:val="0"/>
          <w:numId w:val="27"/>
        </w:numPr>
        <w:spacing w:after="0" w:line="276" w:lineRule="auto"/>
        <w:rPr>
          <w:rFonts w:cs="Times New Roman"/>
          <w:lang w:val="es-CR"/>
        </w:rPr>
      </w:pPr>
      <w:r w:rsidRPr="0087174A">
        <w:rPr>
          <w:rFonts w:cs="Times New Roman"/>
          <w:lang w:val="es-CR"/>
        </w:rPr>
        <w:t xml:space="preserve">Verifica e instala Docker y Docker </w:t>
      </w:r>
      <w:proofErr w:type="spellStart"/>
      <w:r w:rsidRPr="0087174A">
        <w:rPr>
          <w:rFonts w:cs="Times New Roman"/>
          <w:lang w:val="es-CR"/>
        </w:rPr>
        <w:t>Compose</w:t>
      </w:r>
      <w:proofErr w:type="spellEnd"/>
      <w:r w:rsidRPr="0087174A">
        <w:rPr>
          <w:rFonts w:cs="Times New Roman"/>
          <w:lang w:val="es-CR"/>
        </w:rPr>
        <w:t xml:space="preserve"> si no están presentes.</w:t>
      </w:r>
    </w:p>
    <w:p w14:paraId="30DE4AA8" w14:textId="77777777" w:rsidR="0087174A" w:rsidRPr="0087174A" w:rsidRDefault="0087174A" w:rsidP="0087174A">
      <w:pPr>
        <w:pStyle w:val="ListParagraph"/>
        <w:numPr>
          <w:ilvl w:val="0"/>
          <w:numId w:val="27"/>
        </w:numPr>
        <w:spacing w:after="0" w:line="276" w:lineRule="auto"/>
        <w:rPr>
          <w:rFonts w:cs="Times New Roman"/>
          <w:lang w:val="es-CR"/>
        </w:rPr>
      </w:pPr>
      <w:r w:rsidRPr="0087174A">
        <w:rPr>
          <w:rFonts w:cs="Times New Roman"/>
          <w:lang w:val="es-CR"/>
        </w:rPr>
        <w:t>Crea la estructura de carpetas necesarias (</w:t>
      </w:r>
      <w:proofErr w:type="spellStart"/>
      <w:r w:rsidRPr="0087174A">
        <w:rPr>
          <w:rFonts w:cs="Times New Roman"/>
          <w:lang w:val="es-CR"/>
        </w:rPr>
        <w:t>certs</w:t>
      </w:r>
      <w:proofErr w:type="spellEnd"/>
      <w:r w:rsidRPr="0087174A">
        <w:rPr>
          <w:rFonts w:cs="Times New Roman"/>
          <w:lang w:val="es-CR"/>
        </w:rPr>
        <w:t xml:space="preserve">, </w:t>
      </w:r>
      <w:proofErr w:type="spellStart"/>
      <w:r w:rsidRPr="0087174A">
        <w:rPr>
          <w:rFonts w:cs="Times New Roman"/>
          <w:lang w:val="es-CR"/>
        </w:rPr>
        <w:t>nginx</w:t>
      </w:r>
      <w:proofErr w:type="spellEnd"/>
      <w:r w:rsidRPr="0087174A">
        <w:rPr>
          <w:rFonts w:cs="Times New Roman"/>
          <w:lang w:val="es-CR"/>
        </w:rPr>
        <w:t xml:space="preserve">, apache, </w:t>
      </w:r>
      <w:proofErr w:type="spellStart"/>
      <w:r w:rsidRPr="0087174A">
        <w:rPr>
          <w:rFonts w:cs="Times New Roman"/>
          <w:lang w:val="es-CR"/>
        </w:rPr>
        <w:t>haproxy</w:t>
      </w:r>
      <w:proofErr w:type="spellEnd"/>
      <w:r w:rsidRPr="0087174A">
        <w:rPr>
          <w:rFonts w:cs="Times New Roman"/>
          <w:lang w:val="es-CR"/>
        </w:rPr>
        <w:t>).</w:t>
      </w:r>
    </w:p>
    <w:p w14:paraId="49F633C2" w14:textId="77777777" w:rsidR="0087174A" w:rsidRPr="0087174A" w:rsidRDefault="0087174A" w:rsidP="0087174A">
      <w:pPr>
        <w:pStyle w:val="ListParagraph"/>
        <w:numPr>
          <w:ilvl w:val="0"/>
          <w:numId w:val="27"/>
        </w:numPr>
        <w:spacing w:after="0" w:line="276" w:lineRule="auto"/>
        <w:rPr>
          <w:rFonts w:cs="Times New Roman"/>
          <w:lang w:val="es-CR"/>
        </w:rPr>
      </w:pPr>
      <w:r w:rsidRPr="0087174A">
        <w:rPr>
          <w:rFonts w:cs="Times New Roman"/>
          <w:lang w:val="es-CR"/>
        </w:rPr>
        <w:t xml:space="preserve">Genera archivos de configuración y </w:t>
      </w:r>
      <w:proofErr w:type="spellStart"/>
      <w:r w:rsidRPr="0087174A">
        <w:rPr>
          <w:rFonts w:cs="Times New Roman"/>
          <w:lang w:val="es-CR"/>
        </w:rPr>
        <w:t>Dockerfiles</w:t>
      </w:r>
      <w:proofErr w:type="spellEnd"/>
      <w:r w:rsidRPr="0087174A">
        <w:rPr>
          <w:rFonts w:cs="Times New Roman"/>
          <w:lang w:val="es-CR"/>
        </w:rPr>
        <w:t xml:space="preserve"> si no existen.</w:t>
      </w:r>
    </w:p>
    <w:p w14:paraId="15D4F627" w14:textId="77777777" w:rsidR="0087174A" w:rsidRPr="0087174A" w:rsidRDefault="0087174A" w:rsidP="0087174A">
      <w:pPr>
        <w:pStyle w:val="ListParagraph"/>
        <w:numPr>
          <w:ilvl w:val="0"/>
          <w:numId w:val="27"/>
        </w:numPr>
        <w:spacing w:after="0" w:line="276" w:lineRule="auto"/>
        <w:rPr>
          <w:rFonts w:cs="Times New Roman"/>
          <w:lang w:val="es-CR"/>
        </w:rPr>
      </w:pPr>
      <w:r w:rsidRPr="0087174A">
        <w:rPr>
          <w:rFonts w:cs="Times New Roman"/>
          <w:lang w:val="es-CR"/>
        </w:rPr>
        <w:t xml:space="preserve">Crea certificados SSL </w:t>
      </w:r>
      <w:proofErr w:type="spellStart"/>
      <w:r w:rsidRPr="0087174A">
        <w:rPr>
          <w:rFonts w:cs="Times New Roman"/>
          <w:lang w:val="es-CR"/>
        </w:rPr>
        <w:t>auto-firmados</w:t>
      </w:r>
      <w:proofErr w:type="spellEnd"/>
      <w:r w:rsidRPr="0087174A">
        <w:rPr>
          <w:rFonts w:cs="Times New Roman"/>
          <w:lang w:val="es-CR"/>
        </w:rPr>
        <w:t xml:space="preserve"> para habilitar conexiones seguras.</w:t>
      </w:r>
    </w:p>
    <w:p w14:paraId="199C2D83" w14:textId="77777777" w:rsidR="0087174A" w:rsidRPr="0087174A" w:rsidRDefault="0087174A" w:rsidP="0087174A">
      <w:pPr>
        <w:pStyle w:val="ListParagraph"/>
        <w:numPr>
          <w:ilvl w:val="0"/>
          <w:numId w:val="27"/>
        </w:numPr>
        <w:spacing w:after="0" w:line="276" w:lineRule="auto"/>
        <w:rPr>
          <w:rFonts w:cs="Times New Roman"/>
          <w:lang w:val="es-CR"/>
        </w:rPr>
      </w:pPr>
      <w:r w:rsidRPr="0087174A">
        <w:rPr>
          <w:rFonts w:cs="Times New Roman"/>
          <w:lang w:val="es-CR"/>
        </w:rPr>
        <w:t>Verifica que los puertos requeridos estén disponibles.</w:t>
      </w:r>
    </w:p>
    <w:p w14:paraId="7022C0FD" w14:textId="40A038B1" w:rsidR="0087174A" w:rsidRDefault="0087174A" w:rsidP="0087174A">
      <w:pPr>
        <w:pStyle w:val="ListParagraph"/>
        <w:numPr>
          <w:ilvl w:val="0"/>
          <w:numId w:val="27"/>
        </w:numPr>
        <w:spacing w:after="0" w:line="276" w:lineRule="auto"/>
        <w:rPr>
          <w:rFonts w:cs="Times New Roman"/>
          <w:lang w:val="es-CR"/>
        </w:rPr>
      </w:pPr>
      <w:r w:rsidRPr="0087174A">
        <w:rPr>
          <w:rFonts w:cs="Times New Roman"/>
          <w:lang w:val="es-CR"/>
        </w:rPr>
        <w:t xml:space="preserve">Despliega todo el entorno usando </w:t>
      </w:r>
      <w:proofErr w:type="spellStart"/>
      <w:r w:rsidRPr="0087174A">
        <w:rPr>
          <w:rFonts w:cs="Times New Roman"/>
          <w:lang w:val="es-CR"/>
        </w:rPr>
        <w:t>docker</w:t>
      </w:r>
      <w:proofErr w:type="spellEnd"/>
      <w:r w:rsidRPr="0087174A">
        <w:rPr>
          <w:rFonts w:cs="Times New Roman"/>
          <w:lang w:val="es-CR"/>
        </w:rPr>
        <w:t xml:space="preserve"> </w:t>
      </w:r>
      <w:proofErr w:type="spellStart"/>
      <w:r w:rsidRPr="0087174A">
        <w:rPr>
          <w:rFonts w:cs="Times New Roman"/>
          <w:lang w:val="es-CR"/>
        </w:rPr>
        <w:t>compose</w:t>
      </w:r>
      <w:proofErr w:type="spellEnd"/>
      <w:r w:rsidRPr="0087174A">
        <w:rPr>
          <w:rFonts w:cs="Times New Roman"/>
          <w:lang w:val="es-CR"/>
        </w:rPr>
        <w:t xml:space="preserve"> up.</w:t>
      </w:r>
    </w:p>
    <w:p w14:paraId="5F78FE9E" w14:textId="77777777" w:rsidR="0087174A" w:rsidRDefault="0087174A" w:rsidP="0087174A">
      <w:pPr>
        <w:spacing w:after="0" w:line="276" w:lineRule="auto"/>
        <w:rPr>
          <w:rFonts w:cs="Times New Roman"/>
          <w:lang w:val="es-CR"/>
        </w:rPr>
      </w:pPr>
    </w:p>
    <w:p w14:paraId="69BBD726" w14:textId="51DB2721" w:rsidR="0087174A" w:rsidRPr="0087174A" w:rsidRDefault="0087174A" w:rsidP="0087174A">
      <w:pPr>
        <w:spacing w:after="0" w:line="276" w:lineRule="auto"/>
        <w:rPr>
          <w:rFonts w:cs="Times New Roman"/>
          <w:lang w:val="es-CR"/>
        </w:rPr>
      </w:pPr>
      <w:r w:rsidRPr="0087174A">
        <w:rPr>
          <w:rFonts w:cs="Times New Roman"/>
          <w:lang w:val="es-CR"/>
        </w:rPr>
        <w:lastRenderedPageBreak/>
        <w:t>Este enfoque reduce los errores manuales, acelera el despliegue y permite que el sistema pueda replicarse fácilmente en nuevos entornos.</w:t>
      </w:r>
    </w:p>
    <w:p w14:paraId="398128E9" w14:textId="77777777" w:rsidR="0087174A" w:rsidRDefault="0087174A" w:rsidP="0035587D">
      <w:pPr>
        <w:pStyle w:val="Heading2"/>
        <w:rPr>
          <w:b/>
          <w:bCs/>
          <w:lang w:val="es-CR"/>
        </w:rPr>
      </w:pPr>
      <w:bookmarkStart w:id="14" w:name="_Toc195888022"/>
    </w:p>
    <w:p w14:paraId="32CFE1F5" w14:textId="2AB4FD8E" w:rsidR="0087174A" w:rsidRPr="0087174A" w:rsidRDefault="0087174A" w:rsidP="0087174A">
      <w:pPr>
        <w:rPr>
          <w:lang w:val="es-CR"/>
        </w:rPr>
      </w:pPr>
      <w:r w:rsidRPr="0087174A">
        <w:rPr>
          <w:lang w:val="es-CR"/>
        </w:rPr>
        <w:t>A continuación, se presenta el script utilizado:</w:t>
      </w:r>
    </w:p>
    <w:p w14:paraId="67E8F131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>#!/bin/bash</w:t>
      </w:r>
    </w:p>
    <w:p w14:paraId="6E79D63E" w14:textId="77777777" w:rsidR="00051F2B" w:rsidRPr="00051F2B" w:rsidRDefault="00051F2B" w:rsidP="00051F2B">
      <w:pPr>
        <w:rPr>
          <w:i/>
          <w:iCs/>
          <w:lang w:val="es-CR"/>
        </w:rPr>
      </w:pPr>
    </w:p>
    <w:p w14:paraId="531CF0E6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>set -e</w:t>
      </w:r>
    </w:p>
    <w:p w14:paraId="18528272" w14:textId="77777777" w:rsidR="00051F2B" w:rsidRPr="00051F2B" w:rsidRDefault="00051F2B" w:rsidP="00051F2B">
      <w:pPr>
        <w:rPr>
          <w:i/>
          <w:iCs/>
          <w:lang w:val="es-CR"/>
        </w:rPr>
      </w:pPr>
    </w:p>
    <w:p w14:paraId="30630F8E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>echo "Verificando e instalando dependencias..."</w:t>
      </w:r>
    </w:p>
    <w:p w14:paraId="635880A4" w14:textId="77777777" w:rsidR="00051F2B" w:rsidRPr="00051F2B" w:rsidRDefault="00051F2B" w:rsidP="00051F2B">
      <w:pPr>
        <w:rPr>
          <w:i/>
          <w:iCs/>
          <w:lang w:val="es-CR"/>
        </w:rPr>
      </w:pPr>
    </w:p>
    <w:p w14:paraId="554C0D69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# </w:t>
      </w:r>
      <w:proofErr w:type="spellStart"/>
      <w:r w:rsidRPr="00051F2B">
        <w:rPr>
          <w:i/>
          <w:iCs/>
        </w:rPr>
        <w:t>Instalar</w:t>
      </w:r>
      <w:proofErr w:type="spellEnd"/>
      <w:r w:rsidRPr="00051F2B">
        <w:rPr>
          <w:i/>
          <w:iCs/>
        </w:rPr>
        <w:t xml:space="preserve"> Docker </w:t>
      </w:r>
      <w:proofErr w:type="spellStart"/>
      <w:r w:rsidRPr="00051F2B">
        <w:rPr>
          <w:i/>
          <w:iCs/>
        </w:rPr>
        <w:t>si</w:t>
      </w:r>
      <w:proofErr w:type="spellEnd"/>
      <w:r w:rsidRPr="00051F2B">
        <w:rPr>
          <w:i/>
          <w:iCs/>
        </w:rPr>
        <w:t xml:space="preserve"> no </w:t>
      </w:r>
      <w:proofErr w:type="spellStart"/>
      <w:r w:rsidRPr="00051F2B">
        <w:rPr>
          <w:i/>
          <w:iCs/>
        </w:rPr>
        <w:t>está</w:t>
      </w:r>
      <w:proofErr w:type="spellEnd"/>
    </w:p>
    <w:p w14:paraId="61AB5C52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if ! command -v docker &amp;&gt; /dev/null; then</w:t>
      </w:r>
    </w:p>
    <w:p w14:paraId="06019434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</w:rPr>
        <w:t xml:space="preserve">    </w:t>
      </w:r>
      <w:r w:rsidRPr="00051F2B">
        <w:rPr>
          <w:i/>
          <w:iCs/>
          <w:lang w:val="es-CR"/>
        </w:rPr>
        <w:t>echo " Instalando Docker..."</w:t>
      </w:r>
    </w:p>
    <w:p w14:paraId="059F3D46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 xml:space="preserve">    sudo </w:t>
      </w:r>
      <w:proofErr w:type="spellStart"/>
      <w:r w:rsidRPr="00051F2B">
        <w:rPr>
          <w:i/>
          <w:iCs/>
          <w:lang w:val="es-CR"/>
        </w:rPr>
        <w:t>apt</w:t>
      </w:r>
      <w:proofErr w:type="spellEnd"/>
      <w:r w:rsidRPr="00051F2B">
        <w:rPr>
          <w:i/>
          <w:iCs/>
          <w:lang w:val="es-CR"/>
        </w:rPr>
        <w:t xml:space="preserve"> </w:t>
      </w:r>
      <w:proofErr w:type="spellStart"/>
      <w:r w:rsidRPr="00051F2B">
        <w:rPr>
          <w:i/>
          <w:iCs/>
          <w:lang w:val="es-CR"/>
        </w:rPr>
        <w:t>update</w:t>
      </w:r>
      <w:proofErr w:type="spellEnd"/>
    </w:p>
    <w:p w14:paraId="48FE6A9D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  <w:lang w:val="es-CR"/>
        </w:rPr>
        <w:t xml:space="preserve">    </w:t>
      </w:r>
      <w:proofErr w:type="spellStart"/>
      <w:r w:rsidRPr="00051F2B">
        <w:rPr>
          <w:i/>
          <w:iCs/>
        </w:rPr>
        <w:t>sudo</w:t>
      </w:r>
      <w:proofErr w:type="spellEnd"/>
      <w:r w:rsidRPr="00051F2B">
        <w:rPr>
          <w:i/>
          <w:iCs/>
        </w:rPr>
        <w:t xml:space="preserve"> apt install -y docker.io</w:t>
      </w:r>
    </w:p>
    <w:p w14:paraId="634CEE1D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</w:t>
      </w:r>
      <w:proofErr w:type="spellStart"/>
      <w:r w:rsidRPr="00051F2B">
        <w:rPr>
          <w:i/>
          <w:iCs/>
        </w:rPr>
        <w:t>sudo</w:t>
      </w:r>
      <w:proofErr w:type="spellEnd"/>
      <w:r w:rsidRPr="00051F2B">
        <w:rPr>
          <w:i/>
          <w:iCs/>
        </w:rPr>
        <w:t xml:space="preserve"> </w:t>
      </w:r>
      <w:proofErr w:type="spellStart"/>
      <w:r w:rsidRPr="00051F2B">
        <w:rPr>
          <w:i/>
          <w:iCs/>
        </w:rPr>
        <w:t>systemctl</w:t>
      </w:r>
      <w:proofErr w:type="spellEnd"/>
      <w:r w:rsidRPr="00051F2B">
        <w:rPr>
          <w:i/>
          <w:iCs/>
        </w:rPr>
        <w:t xml:space="preserve"> enable docker</w:t>
      </w:r>
    </w:p>
    <w:p w14:paraId="1957A9A7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</w:t>
      </w:r>
      <w:proofErr w:type="spellStart"/>
      <w:r w:rsidRPr="00051F2B">
        <w:rPr>
          <w:i/>
          <w:iCs/>
        </w:rPr>
        <w:t>sudo</w:t>
      </w:r>
      <w:proofErr w:type="spellEnd"/>
      <w:r w:rsidRPr="00051F2B">
        <w:rPr>
          <w:i/>
          <w:iCs/>
        </w:rPr>
        <w:t xml:space="preserve"> </w:t>
      </w:r>
      <w:proofErr w:type="spellStart"/>
      <w:r w:rsidRPr="00051F2B">
        <w:rPr>
          <w:i/>
          <w:iCs/>
        </w:rPr>
        <w:t>systemctl</w:t>
      </w:r>
      <w:proofErr w:type="spellEnd"/>
      <w:r w:rsidRPr="00051F2B">
        <w:rPr>
          <w:i/>
          <w:iCs/>
        </w:rPr>
        <w:t xml:space="preserve"> start docker</w:t>
      </w:r>
    </w:p>
    <w:p w14:paraId="53141A59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</w:t>
      </w:r>
      <w:proofErr w:type="spellStart"/>
      <w:r w:rsidRPr="00051F2B">
        <w:rPr>
          <w:i/>
          <w:iCs/>
        </w:rPr>
        <w:t>sudo</w:t>
      </w:r>
      <w:proofErr w:type="spellEnd"/>
      <w:r w:rsidRPr="00051F2B">
        <w:rPr>
          <w:i/>
          <w:iCs/>
        </w:rPr>
        <w:t xml:space="preserve"> </w:t>
      </w:r>
      <w:proofErr w:type="spellStart"/>
      <w:r w:rsidRPr="00051F2B">
        <w:rPr>
          <w:i/>
          <w:iCs/>
        </w:rPr>
        <w:t>usermod</w:t>
      </w:r>
      <w:proofErr w:type="spellEnd"/>
      <w:r w:rsidRPr="00051F2B">
        <w:rPr>
          <w:i/>
          <w:iCs/>
        </w:rPr>
        <w:t xml:space="preserve"> -</w:t>
      </w:r>
      <w:proofErr w:type="spellStart"/>
      <w:r w:rsidRPr="00051F2B">
        <w:rPr>
          <w:i/>
          <w:iCs/>
        </w:rPr>
        <w:t>aG</w:t>
      </w:r>
      <w:proofErr w:type="spellEnd"/>
      <w:r w:rsidRPr="00051F2B">
        <w:rPr>
          <w:i/>
          <w:iCs/>
        </w:rPr>
        <w:t xml:space="preserve"> docker $USER</w:t>
      </w:r>
    </w:p>
    <w:p w14:paraId="4543A864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else</w:t>
      </w:r>
    </w:p>
    <w:p w14:paraId="4F9FD8EC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</w:rPr>
        <w:t xml:space="preserve">    </w:t>
      </w:r>
      <w:r w:rsidRPr="00051F2B">
        <w:rPr>
          <w:i/>
          <w:iCs/>
          <w:lang w:val="es-CR"/>
        </w:rPr>
        <w:t>echo "Docker ya instalado."</w:t>
      </w:r>
    </w:p>
    <w:p w14:paraId="4251B259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>fi</w:t>
      </w:r>
    </w:p>
    <w:p w14:paraId="5333C74A" w14:textId="77777777" w:rsidR="00051F2B" w:rsidRPr="00051F2B" w:rsidRDefault="00051F2B" w:rsidP="00051F2B">
      <w:pPr>
        <w:rPr>
          <w:i/>
          <w:iCs/>
          <w:lang w:val="es-CR"/>
        </w:rPr>
      </w:pPr>
    </w:p>
    <w:p w14:paraId="04713C40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 xml:space="preserve"># Instalar Docker </w:t>
      </w:r>
      <w:proofErr w:type="spellStart"/>
      <w:r w:rsidRPr="00051F2B">
        <w:rPr>
          <w:i/>
          <w:iCs/>
          <w:lang w:val="es-CR"/>
        </w:rPr>
        <w:t>Compose</w:t>
      </w:r>
      <w:proofErr w:type="spellEnd"/>
      <w:r w:rsidRPr="00051F2B">
        <w:rPr>
          <w:i/>
          <w:iCs/>
          <w:lang w:val="es-CR"/>
        </w:rPr>
        <w:t xml:space="preserve"> si no está</w:t>
      </w:r>
    </w:p>
    <w:p w14:paraId="072118FA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if ! command -v docker-compose &amp;&gt; /dev/null; then</w:t>
      </w:r>
    </w:p>
    <w:p w14:paraId="1BC7EB5D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</w:rPr>
        <w:t xml:space="preserve">    </w:t>
      </w:r>
      <w:r w:rsidRPr="00051F2B">
        <w:rPr>
          <w:i/>
          <w:iCs/>
          <w:lang w:val="es-CR"/>
        </w:rPr>
        <w:t xml:space="preserve">echo "Instalando Docker </w:t>
      </w:r>
      <w:proofErr w:type="spellStart"/>
      <w:r w:rsidRPr="00051F2B">
        <w:rPr>
          <w:i/>
          <w:iCs/>
          <w:lang w:val="es-CR"/>
        </w:rPr>
        <w:t>Compose</w:t>
      </w:r>
      <w:proofErr w:type="spellEnd"/>
      <w:r w:rsidRPr="00051F2B">
        <w:rPr>
          <w:i/>
          <w:iCs/>
          <w:lang w:val="es-CR"/>
        </w:rPr>
        <w:t>..."</w:t>
      </w:r>
    </w:p>
    <w:p w14:paraId="5F9D1FA2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 xml:space="preserve">    sudo </w:t>
      </w:r>
      <w:proofErr w:type="spellStart"/>
      <w:r w:rsidRPr="00051F2B">
        <w:rPr>
          <w:i/>
          <w:iCs/>
          <w:lang w:val="es-CR"/>
        </w:rPr>
        <w:t>apt</w:t>
      </w:r>
      <w:proofErr w:type="spellEnd"/>
      <w:r w:rsidRPr="00051F2B">
        <w:rPr>
          <w:i/>
          <w:iCs/>
          <w:lang w:val="es-CR"/>
        </w:rPr>
        <w:t xml:space="preserve"> </w:t>
      </w:r>
      <w:proofErr w:type="spellStart"/>
      <w:r w:rsidRPr="00051F2B">
        <w:rPr>
          <w:i/>
          <w:iCs/>
          <w:lang w:val="es-CR"/>
        </w:rPr>
        <w:t>install</w:t>
      </w:r>
      <w:proofErr w:type="spellEnd"/>
      <w:r w:rsidRPr="00051F2B">
        <w:rPr>
          <w:i/>
          <w:iCs/>
          <w:lang w:val="es-CR"/>
        </w:rPr>
        <w:t xml:space="preserve"> -y </w:t>
      </w:r>
      <w:proofErr w:type="spellStart"/>
      <w:r w:rsidRPr="00051F2B">
        <w:rPr>
          <w:i/>
          <w:iCs/>
          <w:lang w:val="es-CR"/>
        </w:rPr>
        <w:t>docker-compose</w:t>
      </w:r>
      <w:proofErr w:type="spellEnd"/>
    </w:p>
    <w:p w14:paraId="29D36351" w14:textId="77777777" w:rsidR="00051F2B" w:rsidRPr="00051F2B" w:rsidRDefault="00051F2B" w:rsidP="00051F2B">
      <w:pPr>
        <w:rPr>
          <w:i/>
          <w:iCs/>
          <w:lang w:val="es-CR"/>
        </w:rPr>
      </w:pPr>
      <w:proofErr w:type="spellStart"/>
      <w:r w:rsidRPr="00051F2B">
        <w:rPr>
          <w:i/>
          <w:iCs/>
          <w:lang w:val="es-CR"/>
        </w:rPr>
        <w:t>else</w:t>
      </w:r>
      <w:proofErr w:type="spellEnd"/>
    </w:p>
    <w:p w14:paraId="2D95EF9F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 xml:space="preserve">    echo "Docker </w:t>
      </w:r>
      <w:proofErr w:type="spellStart"/>
      <w:r w:rsidRPr="00051F2B">
        <w:rPr>
          <w:i/>
          <w:iCs/>
          <w:lang w:val="es-CR"/>
        </w:rPr>
        <w:t>Compose</w:t>
      </w:r>
      <w:proofErr w:type="spellEnd"/>
      <w:r w:rsidRPr="00051F2B">
        <w:rPr>
          <w:i/>
          <w:iCs/>
          <w:lang w:val="es-CR"/>
        </w:rPr>
        <w:t xml:space="preserve"> ya instalado."</w:t>
      </w:r>
    </w:p>
    <w:p w14:paraId="6C166E64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>fi</w:t>
      </w:r>
    </w:p>
    <w:p w14:paraId="3395E50B" w14:textId="77777777" w:rsidR="00051F2B" w:rsidRPr="00051F2B" w:rsidRDefault="00051F2B" w:rsidP="00051F2B">
      <w:pPr>
        <w:rPr>
          <w:i/>
          <w:iCs/>
          <w:lang w:val="es-CR"/>
        </w:rPr>
      </w:pPr>
    </w:p>
    <w:p w14:paraId="1880B46F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lastRenderedPageBreak/>
        <w:t>echo "Verificando estructura del proyecto..."</w:t>
      </w:r>
    </w:p>
    <w:p w14:paraId="1C96CD35" w14:textId="77777777" w:rsidR="00051F2B" w:rsidRPr="00051F2B" w:rsidRDefault="00051F2B" w:rsidP="00051F2B">
      <w:pPr>
        <w:rPr>
          <w:i/>
          <w:iCs/>
          <w:lang w:val="es-CR"/>
        </w:rPr>
      </w:pPr>
    </w:p>
    <w:p w14:paraId="604B3DA6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># Crear carpetas necesarias</w:t>
      </w:r>
    </w:p>
    <w:p w14:paraId="4188E983" w14:textId="77777777" w:rsidR="00051F2B" w:rsidRPr="00051F2B" w:rsidRDefault="00051F2B" w:rsidP="00051F2B">
      <w:pPr>
        <w:rPr>
          <w:i/>
          <w:iCs/>
          <w:lang w:val="es-CR"/>
        </w:rPr>
      </w:pPr>
      <w:proofErr w:type="spellStart"/>
      <w:r w:rsidRPr="00051F2B">
        <w:rPr>
          <w:i/>
          <w:iCs/>
          <w:lang w:val="es-CR"/>
        </w:rPr>
        <w:t>mkdir</w:t>
      </w:r>
      <w:proofErr w:type="spellEnd"/>
      <w:r w:rsidRPr="00051F2B">
        <w:rPr>
          <w:i/>
          <w:iCs/>
          <w:lang w:val="es-CR"/>
        </w:rPr>
        <w:t xml:space="preserve"> -p </w:t>
      </w:r>
      <w:proofErr w:type="spellStart"/>
      <w:r w:rsidRPr="00051F2B">
        <w:rPr>
          <w:i/>
          <w:iCs/>
          <w:lang w:val="es-CR"/>
        </w:rPr>
        <w:t>certs</w:t>
      </w:r>
      <w:proofErr w:type="spellEnd"/>
      <w:r w:rsidRPr="00051F2B">
        <w:rPr>
          <w:i/>
          <w:iCs/>
          <w:lang w:val="es-CR"/>
        </w:rPr>
        <w:t xml:space="preserve"> </w:t>
      </w:r>
      <w:proofErr w:type="spellStart"/>
      <w:r w:rsidRPr="00051F2B">
        <w:rPr>
          <w:i/>
          <w:iCs/>
          <w:lang w:val="es-CR"/>
        </w:rPr>
        <w:t>nginx</w:t>
      </w:r>
      <w:proofErr w:type="spellEnd"/>
      <w:r w:rsidRPr="00051F2B">
        <w:rPr>
          <w:i/>
          <w:iCs/>
          <w:lang w:val="es-CR"/>
        </w:rPr>
        <w:t xml:space="preserve"> apache </w:t>
      </w:r>
      <w:proofErr w:type="spellStart"/>
      <w:r w:rsidRPr="00051F2B">
        <w:rPr>
          <w:i/>
          <w:iCs/>
          <w:lang w:val="es-CR"/>
        </w:rPr>
        <w:t>haproxy</w:t>
      </w:r>
      <w:proofErr w:type="spellEnd"/>
    </w:p>
    <w:p w14:paraId="3C73291F" w14:textId="77777777" w:rsidR="00051F2B" w:rsidRPr="00051F2B" w:rsidRDefault="00051F2B" w:rsidP="00051F2B">
      <w:pPr>
        <w:rPr>
          <w:i/>
          <w:iCs/>
          <w:lang w:val="es-CR"/>
        </w:rPr>
      </w:pPr>
    </w:p>
    <w:p w14:paraId="28FD5EA2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 xml:space="preserve"># Crear </w:t>
      </w:r>
      <w:proofErr w:type="spellStart"/>
      <w:r w:rsidRPr="00051F2B">
        <w:rPr>
          <w:i/>
          <w:iCs/>
          <w:lang w:val="es-CR"/>
        </w:rPr>
        <w:t>docker-compose.yml</w:t>
      </w:r>
      <w:proofErr w:type="spellEnd"/>
      <w:r w:rsidRPr="00051F2B">
        <w:rPr>
          <w:i/>
          <w:iCs/>
          <w:lang w:val="es-CR"/>
        </w:rPr>
        <w:t xml:space="preserve"> si no existe</w:t>
      </w:r>
    </w:p>
    <w:p w14:paraId="1B24348F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if [ ! -f docker-</w:t>
      </w:r>
      <w:proofErr w:type="spellStart"/>
      <w:r w:rsidRPr="00051F2B">
        <w:rPr>
          <w:i/>
          <w:iCs/>
        </w:rPr>
        <w:t>compose.yml</w:t>
      </w:r>
      <w:proofErr w:type="spellEnd"/>
      <w:r w:rsidRPr="00051F2B">
        <w:rPr>
          <w:i/>
          <w:iCs/>
        </w:rPr>
        <w:t xml:space="preserve"> ]; then</w:t>
      </w:r>
    </w:p>
    <w:p w14:paraId="57012545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cat &gt; docker-</w:t>
      </w:r>
      <w:proofErr w:type="spellStart"/>
      <w:r w:rsidRPr="00051F2B">
        <w:rPr>
          <w:i/>
          <w:iCs/>
        </w:rPr>
        <w:t>compose.yml</w:t>
      </w:r>
      <w:proofErr w:type="spellEnd"/>
      <w:r w:rsidRPr="00051F2B">
        <w:rPr>
          <w:i/>
          <w:iCs/>
        </w:rPr>
        <w:t xml:space="preserve"> &lt;&lt;EOF</w:t>
      </w:r>
    </w:p>
    <w:p w14:paraId="61FFA14E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version: '3.8'</w:t>
      </w:r>
    </w:p>
    <w:p w14:paraId="26DC13FD" w14:textId="77777777" w:rsidR="00051F2B" w:rsidRPr="00051F2B" w:rsidRDefault="00051F2B" w:rsidP="00051F2B">
      <w:pPr>
        <w:rPr>
          <w:i/>
          <w:iCs/>
        </w:rPr>
      </w:pPr>
    </w:p>
    <w:p w14:paraId="63F7A4E7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services:</w:t>
      </w:r>
    </w:p>
    <w:p w14:paraId="2E7E2383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web:</w:t>
      </w:r>
    </w:p>
    <w:p w14:paraId="38251A27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build: ./nginx</w:t>
      </w:r>
    </w:p>
    <w:p w14:paraId="0269218A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ports:</w:t>
      </w:r>
    </w:p>
    <w:p w14:paraId="163856AB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  - "80:80"</w:t>
      </w:r>
    </w:p>
    <w:p w14:paraId="0A61A60F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  - "443:443"</w:t>
      </w:r>
    </w:p>
    <w:p w14:paraId="5F2C3FF3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volumes:</w:t>
      </w:r>
    </w:p>
    <w:p w14:paraId="3F9E3773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  - ./certs:/</w:t>
      </w:r>
      <w:proofErr w:type="spellStart"/>
      <w:r w:rsidRPr="00051F2B">
        <w:rPr>
          <w:i/>
          <w:iCs/>
        </w:rPr>
        <w:t>etc</w:t>
      </w:r>
      <w:proofErr w:type="spellEnd"/>
      <w:r w:rsidRPr="00051F2B">
        <w:rPr>
          <w:i/>
          <w:iCs/>
        </w:rPr>
        <w:t>/nginx/certs</w:t>
      </w:r>
    </w:p>
    <w:p w14:paraId="33C21F61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networks:</w:t>
      </w:r>
    </w:p>
    <w:p w14:paraId="393A9598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  - </w:t>
      </w:r>
      <w:proofErr w:type="spellStart"/>
      <w:r w:rsidRPr="00051F2B">
        <w:rPr>
          <w:i/>
          <w:iCs/>
        </w:rPr>
        <w:t>webnet</w:t>
      </w:r>
      <w:proofErr w:type="spellEnd"/>
    </w:p>
    <w:p w14:paraId="1789BB64" w14:textId="77777777" w:rsidR="00051F2B" w:rsidRPr="00051F2B" w:rsidRDefault="00051F2B" w:rsidP="00051F2B">
      <w:pPr>
        <w:rPr>
          <w:i/>
          <w:iCs/>
        </w:rPr>
      </w:pPr>
    </w:p>
    <w:p w14:paraId="19E6B6A2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apache1:</w:t>
      </w:r>
    </w:p>
    <w:p w14:paraId="42F92D62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build: ./</w:t>
      </w:r>
      <w:proofErr w:type="spellStart"/>
      <w:r w:rsidRPr="00051F2B">
        <w:rPr>
          <w:i/>
          <w:iCs/>
        </w:rPr>
        <w:t>apache</w:t>
      </w:r>
      <w:proofErr w:type="spellEnd"/>
    </w:p>
    <w:p w14:paraId="6C4EDBD8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networks:</w:t>
      </w:r>
    </w:p>
    <w:p w14:paraId="2854E61B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  - </w:t>
      </w:r>
      <w:proofErr w:type="spellStart"/>
      <w:r w:rsidRPr="00051F2B">
        <w:rPr>
          <w:i/>
          <w:iCs/>
        </w:rPr>
        <w:t>webnet</w:t>
      </w:r>
      <w:proofErr w:type="spellEnd"/>
    </w:p>
    <w:p w14:paraId="5C0C5E5E" w14:textId="77777777" w:rsidR="00051F2B" w:rsidRPr="00051F2B" w:rsidRDefault="00051F2B" w:rsidP="00051F2B">
      <w:pPr>
        <w:rPr>
          <w:i/>
          <w:iCs/>
        </w:rPr>
      </w:pPr>
    </w:p>
    <w:p w14:paraId="618D1DB4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apache2:</w:t>
      </w:r>
    </w:p>
    <w:p w14:paraId="7DB96F42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build: ./</w:t>
      </w:r>
      <w:proofErr w:type="spellStart"/>
      <w:r w:rsidRPr="00051F2B">
        <w:rPr>
          <w:i/>
          <w:iCs/>
        </w:rPr>
        <w:t>apache</w:t>
      </w:r>
      <w:proofErr w:type="spellEnd"/>
    </w:p>
    <w:p w14:paraId="4DEE3442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networks:</w:t>
      </w:r>
    </w:p>
    <w:p w14:paraId="4657966D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  - </w:t>
      </w:r>
      <w:proofErr w:type="spellStart"/>
      <w:r w:rsidRPr="00051F2B">
        <w:rPr>
          <w:i/>
          <w:iCs/>
        </w:rPr>
        <w:t>webnet</w:t>
      </w:r>
      <w:proofErr w:type="spellEnd"/>
    </w:p>
    <w:p w14:paraId="2932B442" w14:textId="77777777" w:rsidR="00051F2B" w:rsidRPr="00051F2B" w:rsidRDefault="00051F2B" w:rsidP="00051F2B">
      <w:pPr>
        <w:rPr>
          <w:i/>
          <w:iCs/>
        </w:rPr>
      </w:pPr>
    </w:p>
    <w:p w14:paraId="193A0798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</w:t>
      </w:r>
      <w:proofErr w:type="spellStart"/>
      <w:r w:rsidRPr="00051F2B">
        <w:rPr>
          <w:i/>
          <w:iCs/>
        </w:rPr>
        <w:t>haproxy</w:t>
      </w:r>
      <w:proofErr w:type="spellEnd"/>
      <w:r w:rsidRPr="00051F2B">
        <w:rPr>
          <w:i/>
          <w:iCs/>
        </w:rPr>
        <w:t>:</w:t>
      </w:r>
    </w:p>
    <w:p w14:paraId="62420DDC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build: ./</w:t>
      </w:r>
      <w:proofErr w:type="spellStart"/>
      <w:r w:rsidRPr="00051F2B">
        <w:rPr>
          <w:i/>
          <w:iCs/>
        </w:rPr>
        <w:t>haproxy</w:t>
      </w:r>
      <w:proofErr w:type="spellEnd"/>
    </w:p>
    <w:p w14:paraId="1B1AA13E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ports:</w:t>
      </w:r>
    </w:p>
    <w:p w14:paraId="67A885B6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  - "8080:80"</w:t>
      </w:r>
    </w:p>
    <w:p w14:paraId="471E8E2E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networks:</w:t>
      </w:r>
    </w:p>
    <w:p w14:paraId="7A41463C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  - </w:t>
      </w:r>
      <w:proofErr w:type="spellStart"/>
      <w:r w:rsidRPr="00051F2B">
        <w:rPr>
          <w:i/>
          <w:iCs/>
        </w:rPr>
        <w:t>webnet</w:t>
      </w:r>
      <w:proofErr w:type="spellEnd"/>
    </w:p>
    <w:p w14:paraId="35306F99" w14:textId="77777777" w:rsidR="00051F2B" w:rsidRPr="00051F2B" w:rsidRDefault="00051F2B" w:rsidP="00051F2B">
      <w:pPr>
        <w:rPr>
          <w:i/>
          <w:iCs/>
        </w:rPr>
      </w:pPr>
    </w:p>
    <w:p w14:paraId="1E36078B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networks:</w:t>
      </w:r>
    </w:p>
    <w:p w14:paraId="19CC1380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</w:t>
      </w:r>
      <w:proofErr w:type="spellStart"/>
      <w:r w:rsidRPr="00051F2B">
        <w:rPr>
          <w:i/>
          <w:iCs/>
        </w:rPr>
        <w:t>webnet</w:t>
      </w:r>
      <w:proofErr w:type="spellEnd"/>
      <w:r w:rsidRPr="00051F2B">
        <w:rPr>
          <w:i/>
          <w:iCs/>
        </w:rPr>
        <w:t>:</w:t>
      </w:r>
    </w:p>
    <w:p w14:paraId="4514CB39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EOF</w:t>
      </w:r>
    </w:p>
    <w:p w14:paraId="49C52C9D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echo "docker-</w:t>
      </w:r>
      <w:proofErr w:type="spellStart"/>
      <w:r w:rsidRPr="00051F2B">
        <w:rPr>
          <w:i/>
          <w:iCs/>
        </w:rPr>
        <w:t>compose.yml</w:t>
      </w:r>
      <w:proofErr w:type="spellEnd"/>
      <w:r w:rsidRPr="00051F2B">
        <w:rPr>
          <w:i/>
          <w:iCs/>
        </w:rPr>
        <w:t xml:space="preserve"> </w:t>
      </w:r>
      <w:proofErr w:type="spellStart"/>
      <w:r w:rsidRPr="00051F2B">
        <w:rPr>
          <w:i/>
          <w:iCs/>
        </w:rPr>
        <w:t>creado</w:t>
      </w:r>
      <w:proofErr w:type="spellEnd"/>
      <w:r w:rsidRPr="00051F2B">
        <w:rPr>
          <w:i/>
          <w:iCs/>
        </w:rPr>
        <w:t>."</w:t>
      </w:r>
    </w:p>
    <w:p w14:paraId="2C4D53E2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>fi</w:t>
      </w:r>
    </w:p>
    <w:p w14:paraId="2D97DE91" w14:textId="77777777" w:rsidR="00051F2B" w:rsidRPr="00051F2B" w:rsidRDefault="00051F2B" w:rsidP="00051F2B">
      <w:pPr>
        <w:rPr>
          <w:i/>
          <w:iCs/>
          <w:lang w:val="es-CR"/>
        </w:rPr>
      </w:pPr>
    </w:p>
    <w:p w14:paraId="364235DF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># Crear certificados si no existen</w:t>
      </w:r>
    </w:p>
    <w:p w14:paraId="251973A5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if [ ! -f certs/server.crt ] || [ ! -f certs/</w:t>
      </w:r>
      <w:proofErr w:type="spellStart"/>
      <w:r w:rsidRPr="00051F2B">
        <w:rPr>
          <w:i/>
          <w:iCs/>
        </w:rPr>
        <w:t>server.key</w:t>
      </w:r>
      <w:proofErr w:type="spellEnd"/>
      <w:r w:rsidRPr="00051F2B">
        <w:rPr>
          <w:i/>
          <w:iCs/>
        </w:rPr>
        <w:t xml:space="preserve"> ]; then</w:t>
      </w:r>
    </w:p>
    <w:p w14:paraId="5C764D4B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</w:rPr>
        <w:t xml:space="preserve">    </w:t>
      </w:r>
      <w:r w:rsidRPr="00051F2B">
        <w:rPr>
          <w:i/>
          <w:iCs/>
          <w:lang w:val="es-CR"/>
        </w:rPr>
        <w:t xml:space="preserve">echo "Generando certificados SSL </w:t>
      </w:r>
      <w:proofErr w:type="spellStart"/>
      <w:r w:rsidRPr="00051F2B">
        <w:rPr>
          <w:i/>
          <w:iCs/>
          <w:lang w:val="es-CR"/>
        </w:rPr>
        <w:t>auto-firmados</w:t>
      </w:r>
      <w:proofErr w:type="spellEnd"/>
      <w:r w:rsidRPr="00051F2B">
        <w:rPr>
          <w:i/>
          <w:iCs/>
          <w:lang w:val="es-CR"/>
        </w:rPr>
        <w:t>..."</w:t>
      </w:r>
    </w:p>
    <w:p w14:paraId="4180139B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  <w:lang w:val="es-CR"/>
        </w:rPr>
        <w:t xml:space="preserve">    </w:t>
      </w:r>
      <w:proofErr w:type="spellStart"/>
      <w:r w:rsidRPr="00051F2B">
        <w:rPr>
          <w:i/>
          <w:iCs/>
        </w:rPr>
        <w:t>openssl</w:t>
      </w:r>
      <w:proofErr w:type="spellEnd"/>
      <w:r w:rsidRPr="00051F2B">
        <w:rPr>
          <w:i/>
          <w:iCs/>
        </w:rPr>
        <w:t xml:space="preserve"> req -x509 -nodes -days 365 -</w:t>
      </w:r>
      <w:proofErr w:type="spellStart"/>
      <w:r w:rsidRPr="00051F2B">
        <w:rPr>
          <w:i/>
          <w:iCs/>
        </w:rPr>
        <w:t>newkey</w:t>
      </w:r>
      <w:proofErr w:type="spellEnd"/>
      <w:r w:rsidRPr="00051F2B">
        <w:rPr>
          <w:i/>
          <w:iCs/>
        </w:rPr>
        <w:t xml:space="preserve"> rsa:2048 \</w:t>
      </w:r>
    </w:p>
    <w:p w14:paraId="697D0795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    -</w:t>
      </w:r>
      <w:proofErr w:type="spellStart"/>
      <w:r w:rsidRPr="00051F2B">
        <w:rPr>
          <w:i/>
          <w:iCs/>
        </w:rPr>
        <w:t>keyout</w:t>
      </w:r>
      <w:proofErr w:type="spellEnd"/>
      <w:r w:rsidRPr="00051F2B">
        <w:rPr>
          <w:i/>
          <w:iCs/>
        </w:rPr>
        <w:t xml:space="preserve"> certs/</w:t>
      </w:r>
      <w:proofErr w:type="spellStart"/>
      <w:r w:rsidRPr="00051F2B">
        <w:rPr>
          <w:i/>
          <w:iCs/>
        </w:rPr>
        <w:t>server.key</w:t>
      </w:r>
      <w:proofErr w:type="spellEnd"/>
      <w:r w:rsidRPr="00051F2B">
        <w:rPr>
          <w:i/>
          <w:iCs/>
        </w:rPr>
        <w:t xml:space="preserve"> -out certs/server.crt \</w:t>
      </w:r>
    </w:p>
    <w:p w14:paraId="7C98DD01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</w:rPr>
        <w:t xml:space="preserve">        </w:t>
      </w:r>
      <w:r w:rsidRPr="00051F2B">
        <w:rPr>
          <w:i/>
          <w:iCs/>
          <w:lang w:val="es-CR"/>
        </w:rPr>
        <w:t>-</w:t>
      </w:r>
      <w:proofErr w:type="spellStart"/>
      <w:r w:rsidRPr="00051F2B">
        <w:rPr>
          <w:i/>
          <w:iCs/>
          <w:lang w:val="es-CR"/>
        </w:rPr>
        <w:t>subj</w:t>
      </w:r>
      <w:proofErr w:type="spellEnd"/>
      <w:r w:rsidRPr="00051F2B">
        <w:rPr>
          <w:i/>
          <w:iCs/>
          <w:lang w:val="es-CR"/>
        </w:rPr>
        <w:t xml:space="preserve"> "/C=CR/ST=</w:t>
      </w:r>
      <w:proofErr w:type="spellStart"/>
      <w:r w:rsidRPr="00051F2B">
        <w:rPr>
          <w:i/>
          <w:iCs/>
          <w:lang w:val="es-CR"/>
        </w:rPr>
        <w:t>SanJose</w:t>
      </w:r>
      <w:proofErr w:type="spellEnd"/>
      <w:r w:rsidRPr="00051F2B">
        <w:rPr>
          <w:i/>
          <w:iCs/>
          <w:lang w:val="es-CR"/>
        </w:rPr>
        <w:t>/L=</w:t>
      </w:r>
      <w:proofErr w:type="spellStart"/>
      <w:r w:rsidRPr="00051F2B">
        <w:rPr>
          <w:i/>
          <w:iCs/>
          <w:lang w:val="es-CR"/>
        </w:rPr>
        <w:t>SanJose</w:t>
      </w:r>
      <w:proofErr w:type="spellEnd"/>
      <w:r w:rsidRPr="00051F2B">
        <w:rPr>
          <w:i/>
          <w:iCs/>
          <w:lang w:val="es-CR"/>
        </w:rPr>
        <w:t>/O=</w:t>
      </w:r>
      <w:proofErr w:type="spellStart"/>
      <w:r w:rsidRPr="00051F2B">
        <w:rPr>
          <w:i/>
          <w:iCs/>
          <w:lang w:val="es-CR"/>
        </w:rPr>
        <w:t>ProyectoDocker</w:t>
      </w:r>
      <w:proofErr w:type="spellEnd"/>
      <w:r w:rsidRPr="00051F2B">
        <w:rPr>
          <w:i/>
          <w:iCs/>
          <w:lang w:val="es-CR"/>
        </w:rPr>
        <w:t>/CN=localhost"</w:t>
      </w:r>
    </w:p>
    <w:p w14:paraId="0F637590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>fi</w:t>
      </w:r>
    </w:p>
    <w:p w14:paraId="75A1D513" w14:textId="77777777" w:rsidR="00051F2B" w:rsidRPr="00051F2B" w:rsidRDefault="00051F2B" w:rsidP="00051F2B">
      <w:pPr>
        <w:rPr>
          <w:i/>
          <w:iCs/>
          <w:lang w:val="es-CR"/>
        </w:rPr>
      </w:pPr>
    </w:p>
    <w:p w14:paraId="5C7829D8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 xml:space="preserve"># Crear archivos de </w:t>
      </w:r>
      <w:proofErr w:type="spellStart"/>
      <w:r w:rsidRPr="00051F2B">
        <w:rPr>
          <w:i/>
          <w:iCs/>
          <w:lang w:val="es-CR"/>
        </w:rPr>
        <w:t>Nginx</w:t>
      </w:r>
      <w:proofErr w:type="spellEnd"/>
    </w:p>
    <w:p w14:paraId="08EA2BB3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if [ ! -f nginx/</w:t>
      </w:r>
      <w:proofErr w:type="spellStart"/>
      <w:r w:rsidRPr="00051F2B">
        <w:rPr>
          <w:i/>
          <w:iCs/>
        </w:rPr>
        <w:t>nginx.conf</w:t>
      </w:r>
      <w:proofErr w:type="spellEnd"/>
      <w:r w:rsidRPr="00051F2B">
        <w:rPr>
          <w:i/>
          <w:iCs/>
        </w:rPr>
        <w:t xml:space="preserve"> ]; then</w:t>
      </w:r>
    </w:p>
    <w:p w14:paraId="1A9B188B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cat &gt; nginx/</w:t>
      </w:r>
      <w:proofErr w:type="spellStart"/>
      <w:r w:rsidRPr="00051F2B">
        <w:rPr>
          <w:i/>
          <w:iCs/>
        </w:rPr>
        <w:t>nginx.conf</w:t>
      </w:r>
      <w:proofErr w:type="spellEnd"/>
      <w:r w:rsidRPr="00051F2B">
        <w:rPr>
          <w:i/>
          <w:iCs/>
        </w:rPr>
        <w:t xml:space="preserve"> &lt;&lt;EOF</w:t>
      </w:r>
    </w:p>
    <w:p w14:paraId="4B094DE8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server {</w:t>
      </w:r>
    </w:p>
    <w:p w14:paraId="3EFEAD13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listen 443 </w:t>
      </w:r>
      <w:proofErr w:type="spellStart"/>
      <w:r w:rsidRPr="00051F2B">
        <w:rPr>
          <w:i/>
          <w:iCs/>
        </w:rPr>
        <w:t>ssl</w:t>
      </w:r>
      <w:proofErr w:type="spellEnd"/>
      <w:r w:rsidRPr="00051F2B">
        <w:rPr>
          <w:i/>
          <w:iCs/>
        </w:rPr>
        <w:t>;</w:t>
      </w:r>
    </w:p>
    <w:p w14:paraId="4B428C0A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</w:t>
      </w:r>
      <w:proofErr w:type="spellStart"/>
      <w:r w:rsidRPr="00051F2B">
        <w:rPr>
          <w:i/>
          <w:iCs/>
        </w:rPr>
        <w:t>server_name</w:t>
      </w:r>
      <w:proofErr w:type="spellEnd"/>
      <w:r w:rsidRPr="00051F2B">
        <w:rPr>
          <w:i/>
          <w:iCs/>
        </w:rPr>
        <w:t xml:space="preserve"> localhost;</w:t>
      </w:r>
    </w:p>
    <w:p w14:paraId="5303492D" w14:textId="77777777" w:rsidR="00051F2B" w:rsidRPr="00051F2B" w:rsidRDefault="00051F2B" w:rsidP="00051F2B">
      <w:pPr>
        <w:rPr>
          <w:i/>
          <w:iCs/>
        </w:rPr>
      </w:pPr>
    </w:p>
    <w:p w14:paraId="401B329E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</w:t>
      </w:r>
      <w:proofErr w:type="spellStart"/>
      <w:r w:rsidRPr="00051F2B">
        <w:rPr>
          <w:i/>
          <w:iCs/>
        </w:rPr>
        <w:t>ssl_certificate</w:t>
      </w:r>
      <w:proofErr w:type="spellEnd"/>
      <w:r w:rsidRPr="00051F2B">
        <w:rPr>
          <w:i/>
          <w:iCs/>
        </w:rPr>
        <w:t xml:space="preserve"> /</w:t>
      </w:r>
      <w:proofErr w:type="spellStart"/>
      <w:r w:rsidRPr="00051F2B">
        <w:rPr>
          <w:i/>
          <w:iCs/>
        </w:rPr>
        <w:t>etc</w:t>
      </w:r>
      <w:proofErr w:type="spellEnd"/>
      <w:r w:rsidRPr="00051F2B">
        <w:rPr>
          <w:i/>
          <w:iCs/>
        </w:rPr>
        <w:t>/nginx/certs/server.crt;</w:t>
      </w:r>
    </w:p>
    <w:p w14:paraId="6E71A71F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lastRenderedPageBreak/>
        <w:t xml:space="preserve">    </w:t>
      </w:r>
      <w:proofErr w:type="spellStart"/>
      <w:r w:rsidRPr="00051F2B">
        <w:rPr>
          <w:i/>
          <w:iCs/>
        </w:rPr>
        <w:t>ssl_certificate_key</w:t>
      </w:r>
      <w:proofErr w:type="spellEnd"/>
      <w:r w:rsidRPr="00051F2B">
        <w:rPr>
          <w:i/>
          <w:iCs/>
        </w:rPr>
        <w:t xml:space="preserve"> /</w:t>
      </w:r>
      <w:proofErr w:type="spellStart"/>
      <w:r w:rsidRPr="00051F2B">
        <w:rPr>
          <w:i/>
          <w:iCs/>
        </w:rPr>
        <w:t>etc</w:t>
      </w:r>
      <w:proofErr w:type="spellEnd"/>
      <w:r w:rsidRPr="00051F2B">
        <w:rPr>
          <w:i/>
          <w:iCs/>
        </w:rPr>
        <w:t>/nginx/certs/</w:t>
      </w:r>
      <w:proofErr w:type="spellStart"/>
      <w:r w:rsidRPr="00051F2B">
        <w:rPr>
          <w:i/>
          <w:iCs/>
        </w:rPr>
        <w:t>server.key</w:t>
      </w:r>
      <w:proofErr w:type="spellEnd"/>
      <w:r w:rsidRPr="00051F2B">
        <w:rPr>
          <w:i/>
          <w:iCs/>
        </w:rPr>
        <w:t>;</w:t>
      </w:r>
    </w:p>
    <w:p w14:paraId="1925344B" w14:textId="77777777" w:rsidR="00051F2B" w:rsidRPr="00051F2B" w:rsidRDefault="00051F2B" w:rsidP="00051F2B">
      <w:pPr>
        <w:rPr>
          <w:i/>
          <w:iCs/>
        </w:rPr>
      </w:pPr>
    </w:p>
    <w:p w14:paraId="4353E79B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location / {</w:t>
      </w:r>
    </w:p>
    <w:p w14:paraId="04E8EE4B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    </w:t>
      </w:r>
      <w:proofErr w:type="spellStart"/>
      <w:r w:rsidRPr="00051F2B">
        <w:rPr>
          <w:i/>
          <w:iCs/>
        </w:rPr>
        <w:t>proxy_pass</w:t>
      </w:r>
      <w:proofErr w:type="spellEnd"/>
      <w:r w:rsidRPr="00051F2B">
        <w:rPr>
          <w:i/>
          <w:iCs/>
        </w:rPr>
        <w:t xml:space="preserve"> http://haproxy:80;</w:t>
      </w:r>
    </w:p>
    <w:p w14:paraId="770A6392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}</w:t>
      </w:r>
    </w:p>
    <w:p w14:paraId="649ADE4F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}</w:t>
      </w:r>
    </w:p>
    <w:p w14:paraId="244F69B9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EOF</w:t>
      </w:r>
    </w:p>
    <w:p w14:paraId="15979CB3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fi</w:t>
      </w:r>
    </w:p>
    <w:p w14:paraId="7463453B" w14:textId="77777777" w:rsidR="00051F2B" w:rsidRPr="00051F2B" w:rsidRDefault="00051F2B" w:rsidP="00051F2B">
      <w:pPr>
        <w:rPr>
          <w:i/>
          <w:iCs/>
        </w:rPr>
      </w:pPr>
    </w:p>
    <w:p w14:paraId="1F63F035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if [ ! -f nginx/</w:t>
      </w:r>
      <w:proofErr w:type="spellStart"/>
      <w:r w:rsidRPr="00051F2B">
        <w:rPr>
          <w:i/>
          <w:iCs/>
        </w:rPr>
        <w:t>Dockerfile</w:t>
      </w:r>
      <w:proofErr w:type="spellEnd"/>
      <w:r w:rsidRPr="00051F2B">
        <w:rPr>
          <w:i/>
          <w:iCs/>
        </w:rPr>
        <w:t xml:space="preserve"> ]; then</w:t>
      </w:r>
    </w:p>
    <w:p w14:paraId="5802D9D3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echo -e "FROM </w:t>
      </w:r>
      <w:proofErr w:type="spellStart"/>
      <w:r w:rsidRPr="00051F2B">
        <w:rPr>
          <w:i/>
          <w:iCs/>
        </w:rPr>
        <w:t>nginx:latest</w:t>
      </w:r>
      <w:proofErr w:type="spellEnd"/>
      <w:r w:rsidRPr="00051F2B">
        <w:rPr>
          <w:i/>
          <w:iCs/>
        </w:rPr>
        <w:t>\</w:t>
      </w:r>
      <w:proofErr w:type="spellStart"/>
      <w:r w:rsidRPr="00051F2B">
        <w:rPr>
          <w:i/>
          <w:iCs/>
        </w:rPr>
        <w:t>nCOPY</w:t>
      </w:r>
      <w:proofErr w:type="spellEnd"/>
      <w:r w:rsidRPr="00051F2B">
        <w:rPr>
          <w:i/>
          <w:iCs/>
        </w:rPr>
        <w:t xml:space="preserve"> </w:t>
      </w:r>
      <w:proofErr w:type="spellStart"/>
      <w:r w:rsidRPr="00051F2B">
        <w:rPr>
          <w:i/>
          <w:iCs/>
        </w:rPr>
        <w:t>nginx.conf</w:t>
      </w:r>
      <w:proofErr w:type="spellEnd"/>
      <w:r w:rsidRPr="00051F2B">
        <w:rPr>
          <w:i/>
          <w:iCs/>
        </w:rPr>
        <w:t xml:space="preserve"> /</w:t>
      </w:r>
      <w:proofErr w:type="spellStart"/>
      <w:r w:rsidRPr="00051F2B">
        <w:rPr>
          <w:i/>
          <w:iCs/>
        </w:rPr>
        <w:t>etc</w:t>
      </w:r>
      <w:proofErr w:type="spellEnd"/>
      <w:r w:rsidRPr="00051F2B">
        <w:rPr>
          <w:i/>
          <w:iCs/>
        </w:rPr>
        <w:t>/nginx/</w:t>
      </w:r>
      <w:proofErr w:type="spellStart"/>
      <w:r w:rsidRPr="00051F2B">
        <w:rPr>
          <w:i/>
          <w:iCs/>
        </w:rPr>
        <w:t>nginx.conf</w:t>
      </w:r>
      <w:proofErr w:type="spellEnd"/>
      <w:r w:rsidRPr="00051F2B">
        <w:rPr>
          <w:i/>
          <w:iCs/>
        </w:rPr>
        <w:t>" &gt; nginx/</w:t>
      </w:r>
      <w:proofErr w:type="spellStart"/>
      <w:r w:rsidRPr="00051F2B">
        <w:rPr>
          <w:i/>
          <w:iCs/>
        </w:rPr>
        <w:t>Dockerfile</w:t>
      </w:r>
      <w:proofErr w:type="spellEnd"/>
    </w:p>
    <w:p w14:paraId="006B52D1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fi</w:t>
      </w:r>
    </w:p>
    <w:p w14:paraId="3054C344" w14:textId="77777777" w:rsidR="00051F2B" w:rsidRPr="00051F2B" w:rsidRDefault="00051F2B" w:rsidP="00051F2B">
      <w:pPr>
        <w:rPr>
          <w:i/>
          <w:iCs/>
        </w:rPr>
      </w:pPr>
    </w:p>
    <w:p w14:paraId="3ED3C90B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# Crear </w:t>
      </w:r>
      <w:proofErr w:type="spellStart"/>
      <w:r w:rsidRPr="00051F2B">
        <w:rPr>
          <w:i/>
          <w:iCs/>
        </w:rPr>
        <w:t>archivos</w:t>
      </w:r>
      <w:proofErr w:type="spellEnd"/>
      <w:r w:rsidRPr="00051F2B">
        <w:rPr>
          <w:i/>
          <w:iCs/>
        </w:rPr>
        <w:t xml:space="preserve"> de Apache</w:t>
      </w:r>
    </w:p>
    <w:p w14:paraId="5DD478F5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if [ ! -f </w:t>
      </w:r>
      <w:proofErr w:type="spellStart"/>
      <w:r w:rsidRPr="00051F2B">
        <w:rPr>
          <w:i/>
          <w:iCs/>
        </w:rPr>
        <w:t>apache</w:t>
      </w:r>
      <w:proofErr w:type="spellEnd"/>
      <w:r w:rsidRPr="00051F2B">
        <w:rPr>
          <w:i/>
          <w:iCs/>
        </w:rPr>
        <w:t>/</w:t>
      </w:r>
      <w:proofErr w:type="spellStart"/>
      <w:r w:rsidRPr="00051F2B">
        <w:rPr>
          <w:i/>
          <w:iCs/>
        </w:rPr>
        <w:t>Dockerfile</w:t>
      </w:r>
      <w:proofErr w:type="spellEnd"/>
      <w:r w:rsidRPr="00051F2B">
        <w:rPr>
          <w:i/>
          <w:iCs/>
        </w:rPr>
        <w:t xml:space="preserve"> ]; then</w:t>
      </w:r>
    </w:p>
    <w:p w14:paraId="3B313BF3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echo -e "FROM </w:t>
      </w:r>
      <w:proofErr w:type="spellStart"/>
      <w:r w:rsidRPr="00051F2B">
        <w:rPr>
          <w:i/>
          <w:iCs/>
        </w:rPr>
        <w:t>httpd:latest</w:t>
      </w:r>
      <w:proofErr w:type="spellEnd"/>
      <w:r w:rsidRPr="00051F2B">
        <w:rPr>
          <w:i/>
          <w:iCs/>
        </w:rPr>
        <w:t>\</w:t>
      </w:r>
      <w:proofErr w:type="spellStart"/>
      <w:r w:rsidRPr="00051F2B">
        <w:rPr>
          <w:i/>
          <w:iCs/>
        </w:rPr>
        <w:t>nRUN</w:t>
      </w:r>
      <w:proofErr w:type="spellEnd"/>
      <w:r w:rsidRPr="00051F2B">
        <w:rPr>
          <w:i/>
          <w:iCs/>
        </w:rPr>
        <w:t xml:space="preserve"> echo '&lt;h1&gt;Hola </w:t>
      </w:r>
      <w:proofErr w:type="spellStart"/>
      <w:r w:rsidRPr="00051F2B">
        <w:rPr>
          <w:i/>
          <w:iCs/>
        </w:rPr>
        <w:t>desde</w:t>
      </w:r>
      <w:proofErr w:type="spellEnd"/>
      <w:r w:rsidRPr="00051F2B">
        <w:rPr>
          <w:i/>
          <w:iCs/>
        </w:rPr>
        <w:t xml:space="preserve"> Apache&lt;/h1&gt;' &gt; /</w:t>
      </w:r>
      <w:proofErr w:type="spellStart"/>
      <w:r w:rsidRPr="00051F2B">
        <w:rPr>
          <w:i/>
          <w:iCs/>
        </w:rPr>
        <w:t>usr</w:t>
      </w:r>
      <w:proofErr w:type="spellEnd"/>
      <w:r w:rsidRPr="00051F2B">
        <w:rPr>
          <w:i/>
          <w:iCs/>
        </w:rPr>
        <w:t>/local/apache2/</w:t>
      </w:r>
      <w:proofErr w:type="spellStart"/>
      <w:r w:rsidRPr="00051F2B">
        <w:rPr>
          <w:i/>
          <w:iCs/>
        </w:rPr>
        <w:t>htdocs</w:t>
      </w:r>
      <w:proofErr w:type="spellEnd"/>
      <w:r w:rsidRPr="00051F2B">
        <w:rPr>
          <w:i/>
          <w:iCs/>
        </w:rPr>
        <w:t xml:space="preserve">/index.html" &gt; </w:t>
      </w:r>
      <w:proofErr w:type="spellStart"/>
      <w:r w:rsidRPr="00051F2B">
        <w:rPr>
          <w:i/>
          <w:iCs/>
        </w:rPr>
        <w:t>apache</w:t>
      </w:r>
      <w:proofErr w:type="spellEnd"/>
      <w:r w:rsidRPr="00051F2B">
        <w:rPr>
          <w:i/>
          <w:iCs/>
        </w:rPr>
        <w:t>/</w:t>
      </w:r>
      <w:proofErr w:type="spellStart"/>
      <w:r w:rsidRPr="00051F2B">
        <w:rPr>
          <w:i/>
          <w:iCs/>
        </w:rPr>
        <w:t>Dockerfile</w:t>
      </w:r>
      <w:proofErr w:type="spellEnd"/>
    </w:p>
    <w:p w14:paraId="6AD5B729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fi</w:t>
      </w:r>
    </w:p>
    <w:p w14:paraId="23E09097" w14:textId="77777777" w:rsidR="00051F2B" w:rsidRPr="00051F2B" w:rsidRDefault="00051F2B" w:rsidP="00051F2B">
      <w:pPr>
        <w:rPr>
          <w:i/>
          <w:iCs/>
        </w:rPr>
      </w:pPr>
    </w:p>
    <w:p w14:paraId="7917AB85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# Crear </w:t>
      </w:r>
      <w:proofErr w:type="spellStart"/>
      <w:r w:rsidRPr="00051F2B">
        <w:rPr>
          <w:i/>
          <w:iCs/>
        </w:rPr>
        <w:t>archivos</w:t>
      </w:r>
      <w:proofErr w:type="spellEnd"/>
      <w:r w:rsidRPr="00051F2B">
        <w:rPr>
          <w:i/>
          <w:iCs/>
        </w:rPr>
        <w:t xml:space="preserve"> de </w:t>
      </w:r>
      <w:proofErr w:type="spellStart"/>
      <w:r w:rsidRPr="00051F2B">
        <w:rPr>
          <w:i/>
          <w:iCs/>
        </w:rPr>
        <w:t>HAProxy</w:t>
      </w:r>
      <w:proofErr w:type="spellEnd"/>
    </w:p>
    <w:p w14:paraId="1C1C1623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if [ ! -f </w:t>
      </w:r>
      <w:proofErr w:type="spellStart"/>
      <w:r w:rsidRPr="00051F2B">
        <w:rPr>
          <w:i/>
          <w:iCs/>
        </w:rPr>
        <w:t>haproxy</w:t>
      </w:r>
      <w:proofErr w:type="spellEnd"/>
      <w:r w:rsidRPr="00051F2B">
        <w:rPr>
          <w:i/>
          <w:iCs/>
        </w:rPr>
        <w:t>/</w:t>
      </w:r>
      <w:proofErr w:type="spellStart"/>
      <w:r w:rsidRPr="00051F2B">
        <w:rPr>
          <w:i/>
          <w:iCs/>
        </w:rPr>
        <w:t>haproxy.cfg</w:t>
      </w:r>
      <w:proofErr w:type="spellEnd"/>
      <w:r w:rsidRPr="00051F2B">
        <w:rPr>
          <w:i/>
          <w:iCs/>
        </w:rPr>
        <w:t xml:space="preserve"> ]; then</w:t>
      </w:r>
    </w:p>
    <w:p w14:paraId="7C8A0A43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cat &gt; </w:t>
      </w:r>
      <w:proofErr w:type="spellStart"/>
      <w:r w:rsidRPr="00051F2B">
        <w:rPr>
          <w:i/>
          <w:iCs/>
        </w:rPr>
        <w:t>haproxy</w:t>
      </w:r>
      <w:proofErr w:type="spellEnd"/>
      <w:r w:rsidRPr="00051F2B">
        <w:rPr>
          <w:i/>
          <w:iCs/>
        </w:rPr>
        <w:t>/</w:t>
      </w:r>
      <w:proofErr w:type="spellStart"/>
      <w:r w:rsidRPr="00051F2B">
        <w:rPr>
          <w:i/>
          <w:iCs/>
        </w:rPr>
        <w:t>haproxy.cfg</w:t>
      </w:r>
      <w:proofErr w:type="spellEnd"/>
      <w:r w:rsidRPr="00051F2B">
        <w:rPr>
          <w:i/>
          <w:iCs/>
        </w:rPr>
        <w:t xml:space="preserve"> &lt;&lt;EOF</w:t>
      </w:r>
    </w:p>
    <w:p w14:paraId="56B8AC77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global</w:t>
      </w:r>
    </w:p>
    <w:p w14:paraId="05BD4273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</w:t>
      </w:r>
      <w:proofErr w:type="spellStart"/>
      <w:r w:rsidRPr="00051F2B">
        <w:rPr>
          <w:i/>
          <w:iCs/>
        </w:rPr>
        <w:t>maxconn</w:t>
      </w:r>
      <w:proofErr w:type="spellEnd"/>
      <w:r w:rsidRPr="00051F2B">
        <w:rPr>
          <w:i/>
          <w:iCs/>
        </w:rPr>
        <w:t xml:space="preserve"> 2048</w:t>
      </w:r>
    </w:p>
    <w:p w14:paraId="48AAFADC" w14:textId="77777777" w:rsidR="00051F2B" w:rsidRPr="00051F2B" w:rsidRDefault="00051F2B" w:rsidP="00051F2B">
      <w:pPr>
        <w:rPr>
          <w:i/>
          <w:iCs/>
        </w:rPr>
      </w:pPr>
    </w:p>
    <w:p w14:paraId="6266B5E4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defaults</w:t>
      </w:r>
    </w:p>
    <w:p w14:paraId="195CE238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mode http</w:t>
      </w:r>
    </w:p>
    <w:p w14:paraId="1B5F3186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timeout connect 5000ms</w:t>
      </w:r>
    </w:p>
    <w:p w14:paraId="2DFB977B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timeout client  50000ms</w:t>
      </w:r>
    </w:p>
    <w:p w14:paraId="27EF0D32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timeout server  50000ms</w:t>
      </w:r>
    </w:p>
    <w:p w14:paraId="18DA03E5" w14:textId="77777777" w:rsidR="00051F2B" w:rsidRPr="00051F2B" w:rsidRDefault="00051F2B" w:rsidP="00051F2B">
      <w:pPr>
        <w:rPr>
          <w:i/>
          <w:iCs/>
        </w:rPr>
      </w:pPr>
    </w:p>
    <w:p w14:paraId="7ED41BAA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frontend http-in</w:t>
      </w:r>
    </w:p>
    <w:p w14:paraId="2A3640CB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bind *:80</w:t>
      </w:r>
    </w:p>
    <w:p w14:paraId="7E608548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</w:t>
      </w:r>
      <w:proofErr w:type="spellStart"/>
      <w:r w:rsidRPr="00051F2B">
        <w:rPr>
          <w:i/>
          <w:iCs/>
        </w:rPr>
        <w:t>default_backend</w:t>
      </w:r>
      <w:proofErr w:type="spellEnd"/>
      <w:r w:rsidRPr="00051F2B">
        <w:rPr>
          <w:i/>
          <w:iCs/>
        </w:rPr>
        <w:t xml:space="preserve"> </w:t>
      </w:r>
      <w:proofErr w:type="spellStart"/>
      <w:r w:rsidRPr="00051F2B">
        <w:rPr>
          <w:i/>
          <w:iCs/>
        </w:rPr>
        <w:t>apache</w:t>
      </w:r>
      <w:proofErr w:type="spellEnd"/>
      <w:r w:rsidRPr="00051F2B">
        <w:rPr>
          <w:i/>
          <w:iCs/>
        </w:rPr>
        <w:t>-backend</w:t>
      </w:r>
    </w:p>
    <w:p w14:paraId="57E61DAE" w14:textId="77777777" w:rsidR="00051F2B" w:rsidRPr="00051F2B" w:rsidRDefault="00051F2B" w:rsidP="00051F2B">
      <w:pPr>
        <w:rPr>
          <w:i/>
          <w:iCs/>
        </w:rPr>
      </w:pPr>
    </w:p>
    <w:p w14:paraId="320D863C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backend </w:t>
      </w:r>
      <w:proofErr w:type="spellStart"/>
      <w:r w:rsidRPr="00051F2B">
        <w:rPr>
          <w:i/>
          <w:iCs/>
        </w:rPr>
        <w:t>apache</w:t>
      </w:r>
      <w:proofErr w:type="spellEnd"/>
      <w:r w:rsidRPr="00051F2B">
        <w:rPr>
          <w:i/>
          <w:iCs/>
        </w:rPr>
        <w:t>-backend</w:t>
      </w:r>
    </w:p>
    <w:p w14:paraId="4BE38676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balance </w:t>
      </w:r>
      <w:proofErr w:type="spellStart"/>
      <w:r w:rsidRPr="00051F2B">
        <w:rPr>
          <w:i/>
          <w:iCs/>
        </w:rPr>
        <w:t>roundrobin</w:t>
      </w:r>
      <w:proofErr w:type="spellEnd"/>
    </w:p>
    <w:p w14:paraId="72AA2E76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server apache1 apache1:80 check</w:t>
      </w:r>
    </w:p>
    <w:p w14:paraId="05C55DA8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    server apache2 apache2:80 check</w:t>
      </w:r>
    </w:p>
    <w:p w14:paraId="7FA6A203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EOF</w:t>
      </w:r>
    </w:p>
    <w:p w14:paraId="36A23ED5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fi</w:t>
      </w:r>
    </w:p>
    <w:p w14:paraId="09514108" w14:textId="77777777" w:rsidR="00051F2B" w:rsidRPr="00051F2B" w:rsidRDefault="00051F2B" w:rsidP="00051F2B">
      <w:pPr>
        <w:rPr>
          <w:i/>
          <w:iCs/>
        </w:rPr>
      </w:pPr>
    </w:p>
    <w:p w14:paraId="0D38869B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if [ ! -f </w:t>
      </w:r>
      <w:proofErr w:type="spellStart"/>
      <w:r w:rsidRPr="00051F2B">
        <w:rPr>
          <w:i/>
          <w:iCs/>
        </w:rPr>
        <w:t>haproxy</w:t>
      </w:r>
      <w:proofErr w:type="spellEnd"/>
      <w:r w:rsidRPr="00051F2B">
        <w:rPr>
          <w:i/>
          <w:iCs/>
        </w:rPr>
        <w:t>/</w:t>
      </w:r>
      <w:proofErr w:type="spellStart"/>
      <w:r w:rsidRPr="00051F2B">
        <w:rPr>
          <w:i/>
          <w:iCs/>
        </w:rPr>
        <w:t>Dockerfile</w:t>
      </w:r>
      <w:proofErr w:type="spellEnd"/>
      <w:r w:rsidRPr="00051F2B">
        <w:rPr>
          <w:i/>
          <w:iCs/>
        </w:rPr>
        <w:t xml:space="preserve"> ]; then</w:t>
      </w:r>
    </w:p>
    <w:p w14:paraId="4C90B2B6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  echo -e "FROM </w:t>
      </w:r>
      <w:proofErr w:type="spellStart"/>
      <w:r w:rsidRPr="00051F2B">
        <w:rPr>
          <w:i/>
          <w:iCs/>
        </w:rPr>
        <w:t>haproxy:latest</w:t>
      </w:r>
      <w:proofErr w:type="spellEnd"/>
      <w:r w:rsidRPr="00051F2B">
        <w:rPr>
          <w:i/>
          <w:iCs/>
        </w:rPr>
        <w:t>\</w:t>
      </w:r>
      <w:proofErr w:type="spellStart"/>
      <w:r w:rsidRPr="00051F2B">
        <w:rPr>
          <w:i/>
          <w:iCs/>
        </w:rPr>
        <w:t>nCOPY</w:t>
      </w:r>
      <w:proofErr w:type="spellEnd"/>
      <w:r w:rsidRPr="00051F2B">
        <w:rPr>
          <w:i/>
          <w:iCs/>
        </w:rPr>
        <w:t xml:space="preserve"> </w:t>
      </w:r>
      <w:proofErr w:type="spellStart"/>
      <w:r w:rsidRPr="00051F2B">
        <w:rPr>
          <w:i/>
          <w:iCs/>
        </w:rPr>
        <w:t>haproxy.cfg</w:t>
      </w:r>
      <w:proofErr w:type="spellEnd"/>
      <w:r w:rsidRPr="00051F2B">
        <w:rPr>
          <w:i/>
          <w:iCs/>
        </w:rPr>
        <w:t xml:space="preserve"> /</w:t>
      </w:r>
      <w:proofErr w:type="spellStart"/>
      <w:r w:rsidRPr="00051F2B">
        <w:rPr>
          <w:i/>
          <w:iCs/>
        </w:rPr>
        <w:t>usr</w:t>
      </w:r>
      <w:proofErr w:type="spellEnd"/>
      <w:r w:rsidRPr="00051F2B">
        <w:rPr>
          <w:i/>
          <w:iCs/>
        </w:rPr>
        <w:t>/local/</w:t>
      </w:r>
      <w:proofErr w:type="spellStart"/>
      <w:r w:rsidRPr="00051F2B">
        <w:rPr>
          <w:i/>
          <w:iCs/>
        </w:rPr>
        <w:t>etc</w:t>
      </w:r>
      <w:proofErr w:type="spellEnd"/>
      <w:r w:rsidRPr="00051F2B">
        <w:rPr>
          <w:i/>
          <w:iCs/>
        </w:rPr>
        <w:t>/</w:t>
      </w:r>
      <w:proofErr w:type="spellStart"/>
      <w:r w:rsidRPr="00051F2B">
        <w:rPr>
          <w:i/>
          <w:iCs/>
        </w:rPr>
        <w:t>haproxy</w:t>
      </w:r>
      <w:proofErr w:type="spellEnd"/>
      <w:r w:rsidRPr="00051F2B">
        <w:rPr>
          <w:i/>
          <w:iCs/>
        </w:rPr>
        <w:t>/</w:t>
      </w:r>
      <w:proofErr w:type="spellStart"/>
      <w:r w:rsidRPr="00051F2B">
        <w:rPr>
          <w:i/>
          <w:iCs/>
        </w:rPr>
        <w:t>haproxy.cfg</w:t>
      </w:r>
      <w:proofErr w:type="spellEnd"/>
      <w:r w:rsidRPr="00051F2B">
        <w:rPr>
          <w:i/>
          <w:iCs/>
        </w:rPr>
        <w:t xml:space="preserve">" &gt; </w:t>
      </w:r>
      <w:proofErr w:type="spellStart"/>
      <w:r w:rsidRPr="00051F2B">
        <w:rPr>
          <w:i/>
          <w:iCs/>
        </w:rPr>
        <w:t>haproxy</w:t>
      </w:r>
      <w:proofErr w:type="spellEnd"/>
      <w:r w:rsidRPr="00051F2B">
        <w:rPr>
          <w:i/>
          <w:iCs/>
        </w:rPr>
        <w:t>/</w:t>
      </w:r>
      <w:proofErr w:type="spellStart"/>
      <w:r w:rsidRPr="00051F2B">
        <w:rPr>
          <w:i/>
          <w:iCs/>
        </w:rPr>
        <w:t>Dockerfile</w:t>
      </w:r>
      <w:proofErr w:type="spellEnd"/>
    </w:p>
    <w:p w14:paraId="6624D81E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>fi</w:t>
      </w:r>
    </w:p>
    <w:p w14:paraId="2E83D53C" w14:textId="77777777" w:rsidR="00051F2B" w:rsidRPr="00051F2B" w:rsidRDefault="00051F2B" w:rsidP="00051F2B">
      <w:pPr>
        <w:rPr>
          <w:i/>
          <w:iCs/>
          <w:lang w:val="es-CR"/>
        </w:rPr>
      </w:pPr>
    </w:p>
    <w:p w14:paraId="12982C93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># Verificar puertos</w:t>
      </w:r>
    </w:p>
    <w:p w14:paraId="72F2CBB5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>echo "Verificando puertos..."</w:t>
      </w:r>
    </w:p>
    <w:p w14:paraId="677DC375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>for port in 80 443 8080; do</w:t>
      </w:r>
    </w:p>
    <w:p w14:paraId="5EC03E23" w14:textId="77777777" w:rsidR="00051F2B" w:rsidRPr="00051F2B" w:rsidRDefault="00051F2B" w:rsidP="00051F2B">
      <w:pPr>
        <w:rPr>
          <w:i/>
          <w:iCs/>
        </w:rPr>
      </w:pPr>
      <w:r w:rsidRPr="00051F2B">
        <w:rPr>
          <w:i/>
          <w:iCs/>
        </w:rPr>
        <w:t xml:space="preserve">  if </w:t>
      </w:r>
      <w:proofErr w:type="spellStart"/>
      <w:r w:rsidRPr="00051F2B">
        <w:rPr>
          <w:i/>
          <w:iCs/>
        </w:rPr>
        <w:t>lsof</w:t>
      </w:r>
      <w:proofErr w:type="spellEnd"/>
      <w:r w:rsidRPr="00051F2B">
        <w:rPr>
          <w:i/>
          <w:iCs/>
        </w:rPr>
        <w:t xml:space="preserve"> -</w:t>
      </w:r>
      <w:proofErr w:type="spellStart"/>
      <w:r w:rsidRPr="00051F2B">
        <w:rPr>
          <w:i/>
          <w:iCs/>
        </w:rPr>
        <w:t>i</w:t>
      </w:r>
      <w:proofErr w:type="spellEnd"/>
      <w:r w:rsidRPr="00051F2B">
        <w:rPr>
          <w:i/>
          <w:iCs/>
        </w:rPr>
        <w:t>:$port &amp;&gt; /dev/null; then</w:t>
      </w:r>
    </w:p>
    <w:p w14:paraId="101CAE5E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</w:rPr>
        <w:t xml:space="preserve">    </w:t>
      </w:r>
      <w:r w:rsidRPr="00051F2B">
        <w:rPr>
          <w:i/>
          <w:iCs/>
          <w:lang w:val="es-CR"/>
        </w:rPr>
        <w:t>echo "El puerto $</w:t>
      </w:r>
      <w:proofErr w:type="spellStart"/>
      <w:r w:rsidRPr="00051F2B">
        <w:rPr>
          <w:i/>
          <w:iCs/>
          <w:lang w:val="es-CR"/>
        </w:rPr>
        <w:t>port</w:t>
      </w:r>
      <w:proofErr w:type="spellEnd"/>
      <w:r w:rsidRPr="00051F2B">
        <w:rPr>
          <w:i/>
          <w:iCs/>
          <w:lang w:val="es-CR"/>
        </w:rPr>
        <w:t xml:space="preserve"> está en uso. Abortando."</w:t>
      </w:r>
    </w:p>
    <w:p w14:paraId="375A03F9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 xml:space="preserve">    </w:t>
      </w:r>
      <w:proofErr w:type="spellStart"/>
      <w:r w:rsidRPr="00051F2B">
        <w:rPr>
          <w:i/>
          <w:iCs/>
          <w:lang w:val="es-CR"/>
        </w:rPr>
        <w:t>exit</w:t>
      </w:r>
      <w:proofErr w:type="spellEnd"/>
      <w:r w:rsidRPr="00051F2B">
        <w:rPr>
          <w:i/>
          <w:iCs/>
          <w:lang w:val="es-CR"/>
        </w:rPr>
        <w:t xml:space="preserve"> 1</w:t>
      </w:r>
    </w:p>
    <w:p w14:paraId="1357274D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>  fi</w:t>
      </w:r>
    </w:p>
    <w:p w14:paraId="118B5F29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>done</w:t>
      </w:r>
    </w:p>
    <w:p w14:paraId="2ACE657D" w14:textId="77777777" w:rsidR="00051F2B" w:rsidRPr="00051F2B" w:rsidRDefault="00051F2B" w:rsidP="00051F2B">
      <w:pPr>
        <w:rPr>
          <w:i/>
          <w:iCs/>
          <w:lang w:val="es-CR"/>
        </w:rPr>
      </w:pPr>
    </w:p>
    <w:p w14:paraId="4B182BB9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># Desplegar contenedores</w:t>
      </w:r>
    </w:p>
    <w:p w14:paraId="795244B3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>echo "Desplegando servicios..."</w:t>
      </w:r>
    </w:p>
    <w:p w14:paraId="642287D4" w14:textId="77777777" w:rsidR="00051F2B" w:rsidRPr="00051F2B" w:rsidRDefault="00051F2B" w:rsidP="00051F2B">
      <w:pPr>
        <w:rPr>
          <w:i/>
          <w:iCs/>
          <w:lang w:val="es-CR"/>
        </w:rPr>
      </w:pPr>
      <w:proofErr w:type="spellStart"/>
      <w:r w:rsidRPr="00051F2B">
        <w:rPr>
          <w:i/>
          <w:iCs/>
          <w:lang w:val="es-CR"/>
        </w:rPr>
        <w:t>docker</w:t>
      </w:r>
      <w:proofErr w:type="spellEnd"/>
      <w:r w:rsidRPr="00051F2B">
        <w:rPr>
          <w:i/>
          <w:iCs/>
          <w:lang w:val="es-CR"/>
        </w:rPr>
        <w:t xml:space="preserve"> </w:t>
      </w:r>
      <w:proofErr w:type="spellStart"/>
      <w:r w:rsidRPr="00051F2B">
        <w:rPr>
          <w:i/>
          <w:iCs/>
          <w:lang w:val="es-CR"/>
        </w:rPr>
        <w:t>compose</w:t>
      </w:r>
      <w:proofErr w:type="spellEnd"/>
      <w:r w:rsidRPr="00051F2B">
        <w:rPr>
          <w:i/>
          <w:iCs/>
          <w:lang w:val="es-CR"/>
        </w:rPr>
        <w:t xml:space="preserve"> up -d --</w:t>
      </w:r>
      <w:proofErr w:type="spellStart"/>
      <w:r w:rsidRPr="00051F2B">
        <w:rPr>
          <w:i/>
          <w:iCs/>
          <w:lang w:val="es-CR"/>
        </w:rPr>
        <w:t>build</w:t>
      </w:r>
      <w:proofErr w:type="spellEnd"/>
      <w:r w:rsidRPr="00051F2B">
        <w:rPr>
          <w:i/>
          <w:iCs/>
          <w:lang w:val="es-CR"/>
        </w:rPr>
        <w:t xml:space="preserve"> </w:t>
      </w:r>
    </w:p>
    <w:p w14:paraId="1BC1B326" w14:textId="77777777" w:rsidR="00051F2B" w:rsidRPr="00051F2B" w:rsidRDefault="00051F2B" w:rsidP="00051F2B">
      <w:pPr>
        <w:rPr>
          <w:i/>
          <w:iCs/>
          <w:lang w:val="es-CR"/>
        </w:rPr>
      </w:pPr>
    </w:p>
    <w:p w14:paraId="71027831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lastRenderedPageBreak/>
        <w:t>echo "Entorno desplegado correctamente."</w:t>
      </w:r>
    </w:p>
    <w:p w14:paraId="06C9E345" w14:textId="77777777" w:rsidR="00051F2B" w:rsidRPr="00051F2B" w:rsidRDefault="00051F2B" w:rsidP="00051F2B">
      <w:pPr>
        <w:rPr>
          <w:i/>
          <w:iCs/>
          <w:lang w:val="es-CR"/>
        </w:rPr>
      </w:pPr>
      <w:r w:rsidRPr="00051F2B">
        <w:rPr>
          <w:i/>
          <w:iCs/>
          <w:lang w:val="es-CR"/>
        </w:rPr>
        <w:t>echo "Accede desde https://localhost o la IP de tu VM (</w:t>
      </w:r>
      <w:proofErr w:type="spellStart"/>
      <w:r w:rsidRPr="00051F2B">
        <w:rPr>
          <w:i/>
          <w:iCs/>
          <w:lang w:val="es-CR"/>
        </w:rPr>
        <w:t>aceptá</w:t>
      </w:r>
      <w:proofErr w:type="spellEnd"/>
      <w:r w:rsidRPr="00051F2B">
        <w:rPr>
          <w:i/>
          <w:iCs/>
          <w:lang w:val="es-CR"/>
        </w:rPr>
        <w:t xml:space="preserve"> el certificado </w:t>
      </w:r>
      <w:proofErr w:type="spellStart"/>
      <w:r w:rsidRPr="00051F2B">
        <w:rPr>
          <w:i/>
          <w:iCs/>
          <w:lang w:val="es-CR"/>
        </w:rPr>
        <w:t>auto-firmado</w:t>
      </w:r>
      <w:proofErr w:type="spellEnd"/>
      <w:r w:rsidRPr="00051F2B">
        <w:rPr>
          <w:i/>
          <w:iCs/>
          <w:lang w:val="es-CR"/>
        </w:rPr>
        <w:t>)."</w:t>
      </w:r>
    </w:p>
    <w:p w14:paraId="0A207E19" w14:textId="77777777" w:rsidR="00051F2B" w:rsidRPr="00051F2B" w:rsidRDefault="00051F2B" w:rsidP="00051F2B">
      <w:pPr>
        <w:rPr>
          <w:i/>
          <w:iCs/>
          <w:lang w:val="es-CR"/>
        </w:rPr>
      </w:pPr>
    </w:p>
    <w:p w14:paraId="2962A077" w14:textId="77777777" w:rsidR="00C50FC1" w:rsidRDefault="00C50FC1" w:rsidP="0035587D">
      <w:pPr>
        <w:pStyle w:val="Heading2"/>
        <w:rPr>
          <w:b/>
          <w:bCs/>
          <w:lang w:val="es-CR"/>
        </w:rPr>
      </w:pPr>
      <w:bookmarkStart w:id="15" w:name="_Toc195888023"/>
      <w:bookmarkEnd w:id="14"/>
      <w:r w:rsidRPr="006C22C2">
        <w:rPr>
          <w:b/>
          <w:bCs/>
          <w:lang w:val="es-CR"/>
        </w:rPr>
        <w:t>Análisis de resultados y ajustes necesarios</w:t>
      </w:r>
      <w:bookmarkEnd w:id="15"/>
    </w:p>
    <w:p w14:paraId="01CC71C6" w14:textId="77777777" w:rsidR="00FB5D3B" w:rsidRDefault="00FB5D3B" w:rsidP="00FB5D3B">
      <w:pPr>
        <w:rPr>
          <w:lang w:val="es-CR"/>
        </w:rPr>
      </w:pPr>
    </w:p>
    <w:p w14:paraId="1C3FF24B" w14:textId="77777777" w:rsidR="00FB5D3B" w:rsidRDefault="00FB5D3B" w:rsidP="00FB5D3B">
      <w:pPr>
        <w:rPr>
          <w:lang w:val="es-CR"/>
        </w:rPr>
      </w:pPr>
      <w:r w:rsidRPr="00FB5D3B">
        <w:rPr>
          <w:lang w:val="es-CR"/>
        </w:rPr>
        <w:t xml:space="preserve">Durante el desarrollo, integración y prueba del script de despliegue, se identificaron varias necesidades de ajuste para garantizar un funcionamiento más robusto, compatible y libre de errores. </w:t>
      </w:r>
    </w:p>
    <w:p w14:paraId="00488629" w14:textId="1A85DB6F" w:rsidR="00FB5D3B" w:rsidRPr="00FB5D3B" w:rsidRDefault="00FB5D3B" w:rsidP="00FB5D3B">
      <w:pPr>
        <w:rPr>
          <w:lang w:val="es-CR"/>
        </w:rPr>
      </w:pPr>
      <w:r w:rsidRPr="00FB5D3B">
        <w:rPr>
          <w:lang w:val="es-CR"/>
        </w:rPr>
        <w:t>Los principales cambios implementados fueron:</w:t>
      </w:r>
    </w:p>
    <w:p w14:paraId="6E79D2FF" w14:textId="65928E6B" w:rsidR="00FB5D3B" w:rsidRDefault="00FB5D3B" w:rsidP="00711A3D">
      <w:pPr>
        <w:pStyle w:val="ListParagraph"/>
        <w:numPr>
          <w:ilvl w:val="0"/>
          <w:numId w:val="28"/>
        </w:numPr>
        <w:spacing w:after="0"/>
        <w:rPr>
          <w:rFonts w:cs="Times New Roman"/>
          <w:lang w:val="es-CR"/>
        </w:rPr>
      </w:pPr>
      <w:r w:rsidRPr="00FB5D3B">
        <w:rPr>
          <w:rFonts w:cs="Times New Roman"/>
          <w:lang w:val="es-CR"/>
        </w:rPr>
        <w:t xml:space="preserve">Verificación previa de Docker y Docker </w:t>
      </w:r>
      <w:proofErr w:type="spellStart"/>
      <w:r w:rsidRPr="00FB5D3B">
        <w:rPr>
          <w:rFonts w:cs="Times New Roman"/>
          <w:lang w:val="es-CR"/>
        </w:rPr>
        <w:t>Compose</w:t>
      </w:r>
      <w:proofErr w:type="spellEnd"/>
      <w:r w:rsidRPr="00FB5D3B">
        <w:rPr>
          <w:rFonts w:cs="Times New Roman"/>
          <w:lang w:val="es-CR"/>
        </w:rPr>
        <w:t>:</w:t>
      </w:r>
      <w:r w:rsidRPr="00FB5D3B">
        <w:rPr>
          <w:rFonts w:cs="Times New Roman"/>
          <w:lang w:val="es-CR"/>
        </w:rPr>
        <w:t xml:space="preserve"> </w:t>
      </w:r>
      <w:r w:rsidRPr="00FB5D3B">
        <w:rPr>
          <w:rFonts w:cs="Times New Roman"/>
          <w:lang w:val="es-CR"/>
        </w:rPr>
        <w:br/>
      </w:r>
      <w:r w:rsidRPr="00FB5D3B">
        <w:rPr>
          <w:rFonts w:cs="Times New Roman"/>
          <w:lang w:val="es-CR"/>
        </w:rPr>
        <w:t>Se incorporó una verificación automática para instalar estos componentes solo si no existen, evitando errores en sistemas ya configurados.</w:t>
      </w:r>
    </w:p>
    <w:p w14:paraId="12FB6109" w14:textId="426E7EA1" w:rsidR="00FB5D3B" w:rsidRDefault="00FB5D3B" w:rsidP="00207AB2">
      <w:pPr>
        <w:pStyle w:val="ListParagraph"/>
        <w:numPr>
          <w:ilvl w:val="0"/>
          <w:numId w:val="28"/>
        </w:numPr>
        <w:spacing w:after="0"/>
        <w:rPr>
          <w:rFonts w:cs="Times New Roman"/>
          <w:lang w:val="es-CR"/>
        </w:rPr>
      </w:pPr>
      <w:r w:rsidRPr="00FB5D3B">
        <w:rPr>
          <w:rFonts w:cs="Times New Roman"/>
          <w:lang w:val="es-CR"/>
        </w:rPr>
        <w:t>Creación condicional de archivos y carpetas:</w:t>
      </w:r>
      <w:r w:rsidRPr="00FB5D3B">
        <w:rPr>
          <w:rFonts w:cs="Times New Roman"/>
          <w:lang w:val="es-CR"/>
        </w:rPr>
        <w:br/>
      </w:r>
      <w:r w:rsidRPr="00FB5D3B">
        <w:rPr>
          <w:rFonts w:cs="Times New Roman"/>
          <w:lang w:val="es-CR"/>
        </w:rPr>
        <w:t xml:space="preserve">Se añadieron validaciones para no sobrescribir archivos existentes (como </w:t>
      </w:r>
      <w:proofErr w:type="spellStart"/>
      <w:r w:rsidRPr="00FB5D3B">
        <w:rPr>
          <w:rFonts w:cs="Times New Roman"/>
          <w:lang w:val="es-CR"/>
        </w:rPr>
        <w:t>docker-compose.yml</w:t>
      </w:r>
      <w:proofErr w:type="spellEnd"/>
      <w:r w:rsidRPr="00FB5D3B">
        <w:rPr>
          <w:rFonts w:cs="Times New Roman"/>
          <w:lang w:val="es-CR"/>
        </w:rPr>
        <w:t xml:space="preserve">, certificados SSL o configuraciones de </w:t>
      </w:r>
      <w:proofErr w:type="spellStart"/>
      <w:r w:rsidRPr="00FB5D3B">
        <w:rPr>
          <w:rFonts w:cs="Times New Roman"/>
          <w:lang w:val="es-CR"/>
        </w:rPr>
        <w:t>Nginx</w:t>
      </w:r>
      <w:proofErr w:type="spellEnd"/>
      <w:r w:rsidRPr="00FB5D3B">
        <w:rPr>
          <w:rFonts w:cs="Times New Roman"/>
          <w:lang w:val="es-CR"/>
        </w:rPr>
        <w:t>/</w:t>
      </w:r>
      <w:proofErr w:type="spellStart"/>
      <w:r w:rsidRPr="00FB5D3B">
        <w:rPr>
          <w:rFonts w:cs="Times New Roman"/>
          <w:lang w:val="es-CR"/>
        </w:rPr>
        <w:t>HAProxy</w:t>
      </w:r>
      <w:proofErr w:type="spellEnd"/>
      <w:r w:rsidRPr="00FB5D3B">
        <w:rPr>
          <w:rFonts w:cs="Times New Roman"/>
          <w:lang w:val="es-CR"/>
        </w:rPr>
        <w:t>).</w:t>
      </w:r>
    </w:p>
    <w:p w14:paraId="3712615F" w14:textId="239CDDDD" w:rsidR="00051F2B" w:rsidRDefault="00FB5D3B" w:rsidP="007560AE">
      <w:pPr>
        <w:pStyle w:val="ListParagraph"/>
        <w:numPr>
          <w:ilvl w:val="0"/>
          <w:numId w:val="28"/>
        </w:numPr>
        <w:spacing w:after="0"/>
        <w:rPr>
          <w:rFonts w:cs="Times New Roman"/>
          <w:lang w:val="es-CR"/>
        </w:rPr>
      </w:pPr>
      <w:r w:rsidRPr="00051F2B">
        <w:rPr>
          <w:rFonts w:cs="Times New Roman"/>
          <w:lang w:val="es-CR"/>
        </w:rPr>
        <w:t>Generación automática de certificados SSL:</w:t>
      </w:r>
      <w:r w:rsidR="00051F2B" w:rsidRPr="00051F2B">
        <w:rPr>
          <w:rFonts w:cs="Times New Roman"/>
          <w:lang w:val="es-CR"/>
        </w:rPr>
        <w:br/>
      </w:r>
      <w:r w:rsidRPr="00051F2B">
        <w:rPr>
          <w:rFonts w:cs="Times New Roman"/>
          <w:lang w:val="es-CR"/>
        </w:rPr>
        <w:t xml:space="preserve">Se automatizó la creación de un certificado </w:t>
      </w:r>
      <w:proofErr w:type="spellStart"/>
      <w:r w:rsidRPr="00051F2B">
        <w:rPr>
          <w:rFonts w:cs="Times New Roman"/>
          <w:lang w:val="es-CR"/>
        </w:rPr>
        <w:t>auto-firmado</w:t>
      </w:r>
      <w:proofErr w:type="spellEnd"/>
      <w:r w:rsidRPr="00051F2B">
        <w:rPr>
          <w:rFonts w:cs="Times New Roman"/>
          <w:lang w:val="es-CR"/>
        </w:rPr>
        <w:t xml:space="preserve"> si no existía, eliminando dependencias manuales.</w:t>
      </w:r>
    </w:p>
    <w:p w14:paraId="476FED39" w14:textId="44127B22" w:rsidR="00051F2B" w:rsidRDefault="00FB5D3B" w:rsidP="00D32941">
      <w:pPr>
        <w:pStyle w:val="ListParagraph"/>
        <w:numPr>
          <w:ilvl w:val="0"/>
          <w:numId w:val="28"/>
        </w:numPr>
        <w:spacing w:after="0"/>
        <w:rPr>
          <w:rFonts w:cs="Times New Roman"/>
          <w:lang w:val="es-CR"/>
        </w:rPr>
      </w:pPr>
      <w:r w:rsidRPr="00051F2B">
        <w:rPr>
          <w:rFonts w:cs="Times New Roman"/>
          <w:lang w:val="es-CR"/>
        </w:rPr>
        <w:t>Verificación de puertos en uso:</w:t>
      </w:r>
      <w:r w:rsidR="00051F2B" w:rsidRPr="00051F2B">
        <w:rPr>
          <w:rFonts w:cs="Times New Roman"/>
          <w:lang w:val="es-CR"/>
        </w:rPr>
        <w:t xml:space="preserve"> </w:t>
      </w:r>
      <w:r w:rsidR="00051F2B" w:rsidRPr="00051F2B">
        <w:rPr>
          <w:rFonts w:cs="Times New Roman"/>
          <w:lang w:val="es-CR"/>
        </w:rPr>
        <w:br/>
      </w:r>
      <w:r w:rsidRPr="00051F2B">
        <w:rPr>
          <w:rFonts w:cs="Times New Roman"/>
          <w:lang w:val="es-CR"/>
        </w:rPr>
        <w:t xml:space="preserve">Se introdujo un chequeo previo de puertos (80, 443 y 8080) para detectar conflictos antes del despliegue y evitar fallos en </w:t>
      </w:r>
      <w:proofErr w:type="spellStart"/>
      <w:r w:rsidRPr="00051F2B">
        <w:rPr>
          <w:rFonts w:cs="Times New Roman"/>
          <w:lang w:val="es-CR"/>
        </w:rPr>
        <w:t>docker-compose</w:t>
      </w:r>
      <w:proofErr w:type="spellEnd"/>
      <w:r w:rsidRPr="00051F2B">
        <w:rPr>
          <w:rFonts w:cs="Times New Roman"/>
          <w:lang w:val="es-CR"/>
        </w:rPr>
        <w:t>.</w:t>
      </w:r>
      <w:r w:rsidR="00051F2B" w:rsidRPr="00051F2B">
        <w:rPr>
          <w:rFonts w:cs="Times New Roman"/>
          <w:lang w:val="es-CR"/>
        </w:rPr>
        <w:t xml:space="preserve"> </w:t>
      </w:r>
    </w:p>
    <w:p w14:paraId="1E434549" w14:textId="140AAB4F" w:rsidR="00051F2B" w:rsidRDefault="00FB5D3B" w:rsidP="00041380">
      <w:pPr>
        <w:pStyle w:val="ListParagraph"/>
        <w:numPr>
          <w:ilvl w:val="0"/>
          <w:numId w:val="28"/>
        </w:numPr>
        <w:spacing w:after="0"/>
        <w:rPr>
          <w:rFonts w:cs="Times New Roman"/>
          <w:lang w:val="es-CR"/>
        </w:rPr>
      </w:pPr>
      <w:r w:rsidRPr="00051F2B">
        <w:rPr>
          <w:rFonts w:cs="Times New Roman"/>
          <w:lang w:val="es-CR"/>
        </w:rPr>
        <w:t>Corrección en despliegue final:</w:t>
      </w:r>
      <w:r w:rsidR="00051F2B" w:rsidRPr="00051F2B">
        <w:rPr>
          <w:rFonts w:cs="Times New Roman"/>
          <w:lang w:val="es-CR"/>
        </w:rPr>
        <w:br/>
      </w:r>
      <w:r w:rsidRPr="00051F2B">
        <w:rPr>
          <w:rFonts w:cs="Times New Roman"/>
          <w:lang w:val="es-CR"/>
        </w:rPr>
        <w:t xml:space="preserve">Se ajustó la instrucción de despliegue a </w:t>
      </w:r>
      <w:proofErr w:type="spellStart"/>
      <w:r w:rsidRPr="00051F2B">
        <w:rPr>
          <w:rFonts w:cs="Times New Roman"/>
          <w:lang w:val="es-CR"/>
        </w:rPr>
        <w:t>docker</w:t>
      </w:r>
      <w:proofErr w:type="spellEnd"/>
      <w:r w:rsidRPr="00051F2B">
        <w:rPr>
          <w:rFonts w:cs="Times New Roman"/>
          <w:lang w:val="es-CR"/>
        </w:rPr>
        <w:t xml:space="preserve"> </w:t>
      </w:r>
      <w:proofErr w:type="spellStart"/>
      <w:r w:rsidRPr="00051F2B">
        <w:rPr>
          <w:rFonts w:cs="Times New Roman"/>
          <w:lang w:val="es-CR"/>
        </w:rPr>
        <w:t>compose</w:t>
      </w:r>
      <w:proofErr w:type="spellEnd"/>
      <w:r w:rsidRPr="00051F2B">
        <w:rPr>
          <w:rFonts w:cs="Times New Roman"/>
          <w:lang w:val="es-CR"/>
        </w:rPr>
        <w:t xml:space="preserve"> up -d --</w:t>
      </w:r>
      <w:proofErr w:type="spellStart"/>
      <w:r w:rsidRPr="00051F2B">
        <w:rPr>
          <w:rFonts w:cs="Times New Roman"/>
          <w:lang w:val="es-CR"/>
        </w:rPr>
        <w:t>build</w:t>
      </w:r>
      <w:proofErr w:type="spellEnd"/>
      <w:r w:rsidRPr="00051F2B">
        <w:rPr>
          <w:rFonts w:cs="Times New Roman"/>
          <w:lang w:val="es-CR"/>
        </w:rPr>
        <w:t xml:space="preserve"> (con espacio, sin guion medio), compatible con versiones modernas de Docker.</w:t>
      </w:r>
    </w:p>
    <w:p w14:paraId="440D055E" w14:textId="0D28975F" w:rsidR="00C50FC1" w:rsidRPr="00051F2B" w:rsidRDefault="00FB5D3B" w:rsidP="000857F0">
      <w:pPr>
        <w:pStyle w:val="ListParagraph"/>
        <w:numPr>
          <w:ilvl w:val="0"/>
          <w:numId w:val="28"/>
        </w:numPr>
        <w:spacing w:after="0"/>
        <w:rPr>
          <w:rFonts w:cs="Times New Roman"/>
          <w:lang w:val="es-CR"/>
        </w:rPr>
      </w:pPr>
      <w:r w:rsidRPr="00051F2B">
        <w:rPr>
          <w:rFonts w:cs="Times New Roman"/>
          <w:lang w:val="es-CR"/>
        </w:rPr>
        <w:t>Manejo de errores:</w:t>
      </w:r>
      <w:r w:rsidR="00051F2B">
        <w:rPr>
          <w:rFonts w:cs="Times New Roman"/>
          <w:lang w:val="es-CR"/>
        </w:rPr>
        <w:br/>
      </w:r>
      <w:r w:rsidRPr="00051F2B">
        <w:rPr>
          <w:rFonts w:cs="Times New Roman"/>
          <w:lang w:val="es-CR"/>
        </w:rPr>
        <w:t>Se agregó set -</w:t>
      </w:r>
      <w:proofErr w:type="spellStart"/>
      <w:r w:rsidRPr="00051F2B">
        <w:rPr>
          <w:rFonts w:cs="Times New Roman"/>
          <w:lang w:val="es-CR"/>
        </w:rPr>
        <w:t>e</w:t>
      </w:r>
      <w:proofErr w:type="spellEnd"/>
      <w:r w:rsidRPr="00051F2B">
        <w:rPr>
          <w:rFonts w:cs="Times New Roman"/>
          <w:lang w:val="es-CR"/>
        </w:rPr>
        <w:t xml:space="preserve"> al inicio del script para que se detenga automáticamente ante cualquier error crítico, aumentando la confiabilidad.</w:t>
      </w:r>
    </w:p>
    <w:p w14:paraId="3B5964D2" w14:textId="77777777" w:rsidR="00C50FC1" w:rsidRPr="006C22C2" w:rsidRDefault="00C50FC1" w:rsidP="0035587D">
      <w:pPr>
        <w:spacing w:after="0"/>
        <w:rPr>
          <w:rFonts w:cs="Times New Roman"/>
          <w:lang w:val="es-CR"/>
        </w:rPr>
      </w:pPr>
    </w:p>
    <w:p w14:paraId="4A085700" w14:textId="77777777" w:rsidR="00051F2B" w:rsidRDefault="00051F2B" w:rsidP="0035587D">
      <w:pPr>
        <w:spacing w:after="0"/>
        <w:rPr>
          <w:rFonts w:cs="Times New Roman"/>
          <w:lang w:val="es-CR"/>
        </w:rPr>
      </w:pPr>
      <w:r w:rsidRPr="00051F2B">
        <w:rPr>
          <w:rFonts w:cs="Times New Roman"/>
          <w:lang w:val="es-CR"/>
        </w:rPr>
        <w:t xml:space="preserve">Como resultado de estos ajustes, se </w:t>
      </w:r>
      <w:r>
        <w:rPr>
          <w:rFonts w:cs="Times New Roman"/>
          <w:lang w:val="es-CR"/>
        </w:rPr>
        <w:t>da</w:t>
      </w:r>
      <w:r w:rsidRPr="00051F2B">
        <w:rPr>
          <w:rFonts w:cs="Times New Roman"/>
          <w:lang w:val="es-CR"/>
        </w:rPr>
        <w:t xml:space="preserve"> una reducción significativa de fallos durante el despliegue en entornos limpios, asegurando </w:t>
      </w:r>
      <w:r>
        <w:rPr>
          <w:rFonts w:cs="Times New Roman"/>
          <w:lang w:val="es-CR"/>
        </w:rPr>
        <w:t>que la</w:t>
      </w:r>
      <w:r w:rsidRPr="00051F2B">
        <w:rPr>
          <w:rFonts w:cs="Times New Roman"/>
          <w:lang w:val="es-CR"/>
        </w:rPr>
        <w:t xml:space="preserve"> experiencia </w:t>
      </w:r>
      <w:r>
        <w:rPr>
          <w:rFonts w:cs="Times New Roman"/>
          <w:lang w:val="es-CR"/>
        </w:rPr>
        <w:t>sea</w:t>
      </w:r>
      <w:r w:rsidRPr="00051F2B">
        <w:rPr>
          <w:rFonts w:cs="Times New Roman"/>
          <w:lang w:val="es-CR"/>
        </w:rPr>
        <w:t xml:space="preserve"> más estable desde el primer uso. </w:t>
      </w:r>
    </w:p>
    <w:p w14:paraId="098765C3" w14:textId="77777777" w:rsidR="00051F2B" w:rsidRDefault="00051F2B" w:rsidP="0035587D">
      <w:pPr>
        <w:spacing w:after="0"/>
        <w:rPr>
          <w:rFonts w:cs="Times New Roman"/>
          <w:lang w:val="es-CR"/>
        </w:rPr>
      </w:pPr>
      <w:r w:rsidRPr="00051F2B">
        <w:rPr>
          <w:rFonts w:cs="Times New Roman"/>
          <w:lang w:val="es-CR"/>
        </w:rPr>
        <w:t xml:space="preserve">Además, se mejoró la experiencia del usuario gracias a la incorporación de mensajes más claros y una ejecución más fluida del script. </w:t>
      </w:r>
    </w:p>
    <w:p w14:paraId="31236AC3" w14:textId="43BA8524" w:rsidR="00C50FC1" w:rsidRPr="006C22C2" w:rsidRDefault="00051F2B" w:rsidP="0035587D">
      <w:pPr>
        <w:spacing w:after="0"/>
        <w:rPr>
          <w:rFonts w:cs="Times New Roman"/>
          <w:lang w:val="es-CR"/>
        </w:rPr>
      </w:pPr>
      <w:r w:rsidRPr="00051F2B">
        <w:rPr>
          <w:rFonts w:cs="Times New Roman"/>
          <w:lang w:val="es-CR"/>
        </w:rPr>
        <w:t>Estas mejoras también contribuyeron a aumentar la portabilidad y compatibilidad del entorno automatizado entre distintas versiones de Ubuntu Server, facilitando su implementación en diversos escenarios.</w:t>
      </w:r>
    </w:p>
    <w:p w14:paraId="2ABF81F7" w14:textId="524EB931" w:rsidR="00307539" w:rsidRPr="006C22C2" w:rsidRDefault="00307539" w:rsidP="0035587D">
      <w:pPr>
        <w:spacing w:after="0"/>
        <w:rPr>
          <w:rFonts w:cs="Times New Roman"/>
          <w:lang w:val="es-CR"/>
        </w:rPr>
      </w:pPr>
      <w:r w:rsidRPr="006C22C2">
        <w:rPr>
          <w:rFonts w:cs="Times New Roman"/>
          <w:lang w:val="es-CR"/>
        </w:rPr>
        <w:br w:type="page"/>
      </w:r>
    </w:p>
    <w:p w14:paraId="0FE9AA63" w14:textId="77777777" w:rsidR="00307539" w:rsidRPr="0087174A" w:rsidRDefault="00307539" w:rsidP="0035587D">
      <w:pPr>
        <w:pStyle w:val="Heading1"/>
      </w:pPr>
      <w:bookmarkStart w:id="16" w:name="_Toc195888024"/>
      <w:proofErr w:type="spellStart"/>
      <w:r w:rsidRPr="0087174A">
        <w:lastRenderedPageBreak/>
        <w:t>Referencias</w:t>
      </w:r>
      <w:bookmarkEnd w:id="16"/>
      <w:proofErr w:type="spellEnd"/>
    </w:p>
    <w:p w14:paraId="61D974D9" w14:textId="2AE8F24A" w:rsidR="003D30F2" w:rsidRPr="0087174A" w:rsidRDefault="003D30F2" w:rsidP="0035587D">
      <w:pPr>
        <w:spacing w:after="0"/>
      </w:pPr>
      <w:proofErr w:type="spellStart"/>
      <w:r w:rsidRPr="0087174A">
        <w:t>HAProxy</w:t>
      </w:r>
      <w:proofErr w:type="spellEnd"/>
      <w:r w:rsidRPr="0087174A">
        <w:t xml:space="preserve"> Technologies. (2021). *</w:t>
      </w:r>
      <w:proofErr w:type="spellStart"/>
      <w:r w:rsidRPr="0087174A">
        <w:t>HAProxy</w:t>
      </w:r>
      <w:proofErr w:type="spellEnd"/>
      <w:r w:rsidRPr="0087174A">
        <w:t xml:space="preserve"> Documentation*. </w:t>
      </w:r>
      <w:hyperlink r:id="rId8" w:history="1">
        <w:r w:rsidRPr="0087174A">
          <w:rPr>
            <w:rStyle w:val="Hyperlink"/>
          </w:rPr>
          <w:t>https://www.haproxy.com/documentation/haproxy/</w:t>
        </w:r>
      </w:hyperlink>
      <w:r w:rsidRPr="0087174A">
        <w:t xml:space="preserve"> </w:t>
      </w:r>
    </w:p>
    <w:p w14:paraId="6E648571" w14:textId="77777777" w:rsidR="003D30F2" w:rsidRPr="0087174A" w:rsidRDefault="003D30F2" w:rsidP="0035587D">
      <w:pPr>
        <w:spacing w:after="0"/>
      </w:pPr>
      <w:r w:rsidRPr="0087174A">
        <w:t>Hashimoto, M. (2013). *Vagrant: Up and Running*. O'Reilly Media.</w:t>
      </w:r>
    </w:p>
    <w:p w14:paraId="21602D60" w14:textId="77777777" w:rsidR="003D30F2" w:rsidRPr="0087174A" w:rsidRDefault="003D30F2" w:rsidP="0035587D">
      <w:pPr>
        <w:spacing w:after="0"/>
      </w:pPr>
      <w:r w:rsidRPr="0087174A">
        <w:t>Merkel, D. (2014). Docker: Lightweight Linux Containers for Consistent Development and Deployment. *Linux Journal*, (239), 2.</w:t>
      </w:r>
    </w:p>
    <w:p w14:paraId="01B96FF4" w14:textId="564A6DC2" w:rsidR="003D30F2" w:rsidRPr="0087174A" w:rsidRDefault="003D30F2" w:rsidP="0035587D">
      <w:pPr>
        <w:spacing w:after="0"/>
      </w:pPr>
      <w:proofErr w:type="spellStart"/>
      <w:r w:rsidRPr="0087174A">
        <w:t>Netcraft</w:t>
      </w:r>
      <w:proofErr w:type="spellEnd"/>
      <w:r w:rsidRPr="0087174A">
        <w:t xml:space="preserve">. (2023). Web Server Survey. </w:t>
      </w:r>
      <w:hyperlink r:id="rId9" w:history="1">
        <w:r w:rsidRPr="0087174A">
          <w:rPr>
            <w:rStyle w:val="Hyperlink"/>
          </w:rPr>
          <w:t>https://news.netcraft.com/archives/category/web-server-survey/</w:t>
        </w:r>
      </w:hyperlink>
      <w:r w:rsidRPr="0087174A">
        <w:t xml:space="preserve"> </w:t>
      </w:r>
    </w:p>
    <w:p w14:paraId="4208A055" w14:textId="7A0FC513" w:rsidR="003D30F2" w:rsidRPr="0087174A" w:rsidRDefault="003D30F2" w:rsidP="0035587D">
      <w:pPr>
        <w:spacing w:after="0"/>
      </w:pPr>
      <w:r w:rsidRPr="0087174A">
        <w:t xml:space="preserve">Shiri, S., Bakhtiyari, K., &amp; </w:t>
      </w:r>
      <w:proofErr w:type="spellStart"/>
      <w:r w:rsidRPr="0087174A">
        <w:t>Dehghantanha</w:t>
      </w:r>
      <w:proofErr w:type="spellEnd"/>
      <w:r w:rsidRPr="0087174A">
        <w:t xml:space="preserve">, A. (2019). Container Security: Issues, Challenges, and the Road Ahead. *IEEE Access*, 7, 52976–52996. </w:t>
      </w:r>
      <w:hyperlink r:id="rId10" w:history="1">
        <w:r w:rsidRPr="0087174A">
          <w:rPr>
            <w:rStyle w:val="Hyperlink"/>
          </w:rPr>
          <w:t>https://doi.org/10.1109/ACCESS.2019.2912896</w:t>
        </w:r>
      </w:hyperlink>
      <w:r w:rsidRPr="0087174A">
        <w:t xml:space="preserve"> </w:t>
      </w:r>
    </w:p>
    <w:p w14:paraId="5FFBBBAA" w14:textId="77777777" w:rsidR="003D30F2" w:rsidRPr="0087174A" w:rsidRDefault="003D30F2" w:rsidP="0035587D">
      <w:pPr>
        <w:spacing w:after="0"/>
      </w:pPr>
      <w:r w:rsidRPr="0087174A">
        <w:t xml:space="preserve">Soltesz, S., </w:t>
      </w:r>
      <w:proofErr w:type="spellStart"/>
      <w:r w:rsidRPr="0087174A">
        <w:t>Pötzl</w:t>
      </w:r>
      <w:proofErr w:type="spellEnd"/>
      <w:r w:rsidRPr="0087174A">
        <w:t xml:space="preserve">, H., </w:t>
      </w:r>
      <w:proofErr w:type="spellStart"/>
      <w:r w:rsidRPr="0087174A">
        <w:t>Fiuczynski</w:t>
      </w:r>
      <w:proofErr w:type="spellEnd"/>
      <w:r w:rsidRPr="0087174A">
        <w:t>, M. E., Bavier, A., &amp; Peterson, L. (2007). Container-based Operating System Virtualization: A Scalable, High-performance Alternative to Hypervisors. In *Proceedings of the 2nd ACM SIGOPS/</w:t>
      </w:r>
      <w:proofErr w:type="spellStart"/>
      <w:r w:rsidRPr="0087174A">
        <w:t>EuroSys</w:t>
      </w:r>
      <w:proofErr w:type="spellEnd"/>
      <w:r w:rsidRPr="0087174A">
        <w:t xml:space="preserve"> European Conference on Computer Systems 2007* (pp. 275–287). ACM.</w:t>
      </w:r>
    </w:p>
    <w:p w14:paraId="575B50FB" w14:textId="77777777" w:rsidR="003D30F2" w:rsidRPr="006C22C2" w:rsidRDefault="003D30F2" w:rsidP="0035587D">
      <w:pPr>
        <w:spacing w:after="0"/>
        <w:rPr>
          <w:lang w:val="es-CR"/>
        </w:rPr>
      </w:pPr>
      <w:r w:rsidRPr="0087174A">
        <w:t xml:space="preserve">Turnbull, J. (2014). *The Docker Book: Containerization is the new virtualization*. </w:t>
      </w:r>
      <w:r w:rsidRPr="006C22C2">
        <w:rPr>
          <w:lang w:val="es-CR"/>
        </w:rPr>
        <w:t>James Turnbull.</w:t>
      </w:r>
    </w:p>
    <w:p w14:paraId="5BC7BF47" w14:textId="77777777" w:rsidR="00307539" w:rsidRPr="006C22C2" w:rsidRDefault="00307539" w:rsidP="0035587D">
      <w:pPr>
        <w:spacing w:after="0"/>
        <w:rPr>
          <w:rFonts w:cs="Times New Roman"/>
          <w:lang w:val="es-CR"/>
        </w:rPr>
      </w:pPr>
    </w:p>
    <w:sectPr w:rsidR="00307539" w:rsidRPr="006C22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7B6FCE"/>
    <w:multiLevelType w:val="hybridMultilevel"/>
    <w:tmpl w:val="19FC3B8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A41414"/>
    <w:multiLevelType w:val="hybridMultilevel"/>
    <w:tmpl w:val="02C6D11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F41027"/>
    <w:multiLevelType w:val="hybridMultilevel"/>
    <w:tmpl w:val="C3BA70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731BA"/>
    <w:multiLevelType w:val="multilevel"/>
    <w:tmpl w:val="CCB242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3A1252"/>
    <w:multiLevelType w:val="hybridMultilevel"/>
    <w:tmpl w:val="6F244626"/>
    <w:lvl w:ilvl="0" w:tplc="E0E4282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A9360C"/>
    <w:multiLevelType w:val="multilevel"/>
    <w:tmpl w:val="56A2E7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5C53A8"/>
    <w:multiLevelType w:val="multilevel"/>
    <w:tmpl w:val="4B74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137B9"/>
    <w:multiLevelType w:val="hybridMultilevel"/>
    <w:tmpl w:val="76ECDB5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D755F"/>
    <w:multiLevelType w:val="multilevel"/>
    <w:tmpl w:val="0D7E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37107"/>
    <w:multiLevelType w:val="multilevel"/>
    <w:tmpl w:val="BF0CA5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8F5325"/>
    <w:multiLevelType w:val="hybridMultilevel"/>
    <w:tmpl w:val="EB802306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16A6B"/>
    <w:multiLevelType w:val="multilevel"/>
    <w:tmpl w:val="B7EA0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7C5B71"/>
    <w:multiLevelType w:val="multilevel"/>
    <w:tmpl w:val="A304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903FE"/>
    <w:multiLevelType w:val="hybridMultilevel"/>
    <w:tmpl w:val="1984449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2F6113"/>
    <w:multiLevelType w:val="multilevel"/>
    <w:tmpl w:val="BE7AC6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BC36AF"/>
    <w:multiLevelType w:val="hybridMultilevel"/>
    <w:tmpl w:val="24C641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A3851"/>
    <w:multiLevelType w:val="hybridMultilevel"/>
    <w:tmpl w:val="19844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F1F5C"/>
    <w:multiLevelType w:val="multilevel"/>
    <w:tmpl w:val="87EE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EA53FA"/>
    <w:multiLevelType w:val="hybridMultilevel"/>
    <w:tmpl w:val="1D06B7B4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169385">
    <w:abstractNumId w:val="8"/>
  </w:num>
  <w:num w:numId="2" w16cid:durableId="1653560561">
    <w:abstractNumId w:val="6"/>
  </w:num>
  <w:num w:numId="3" w16cid:durableId="1788547122">
    <w:abstractNumId w:val="5"/>
  </w:num>
  <w:num w:numId="4" w16cid:durableId="282856119">
    <w:abstractNumId w:val="4"/>
  </w:num>
  <w:num w:numId="5" w16cid:durableId="1039932238">
    <w:abstractNumId w:val="7"/>
  </w:num>
  <w:num w:numId="6" w16cid:durableId="2063093370">
    <w:abstractNumId w:val="3"/>
  </w:num>
  <w:num w:numId="7" w16cid:durableId="293488281">
    <w:abstractNumId w:val="2"/>
  </w:num>
  <w:num w:numId="8" w16cid:durableId="1113943350">
    <w:abstractNumId w:val="1"/>
  </w:num>
  <w:num w:numId="9" w16cid:durableId="1987515547">
    <w:abstractNumId w:val="0"/>
  </w:num>
  <w:num w:numId="10" w16cid:durableId="855270004">
    <w:abstractNumId w:val="15"/>
  </w:num>
  <w:num w:numId="11" w16cid:durableId="777870477">
    <w:abstractNumId w:val="17"/>
  </w:num>
  <w:num w:numId="12" w16cid:durableId="761994645">
    <w:abstractNumId w:val="20"/>
  </w:num>
  <w:num w:numId="13" w16cid:durableId="78601409">
    <w:abstractNumId w:val="14"/>
  </w:num>
  <w:num w:numId="14" w16cid:durableId="1717969119">
    <w:abstractNumId w:val="12"/>
  </w:num>
  <w:num w:numId="15" w16cid:durableId="1836608197">
    <w:abstractNumId w:val="18"/>
  </w:num>
  <w:num w:numId="16" w16cid:durableId="893544213">
    <w:abstractNumId w:val="23"/>
  </w:num>
  <w:num w:numId="17" w16cid:durableId="1240554865">
    <w:abstractNumId w:val="21"/>
  </w:num>
  <w:num w:numId="18" w16cid:durableId="163709595">
    <w:abstractNumId w:val="26"/>
  </w:num>
  <w:num w:numId="19" w16cid:durableId="399327566">
    <w:abstractNumId w:val="22"/>
  </w:num>
  <w:num w:numId="20" w16cid:durableId="999819093">
    <w:abstractNumId w:val="10"/>
  </w:num>
  <w:num w:numId="21" w16cid:durableId="453982619">
    <w:abstractNumId w:val="16"/>
  </w:num>
  <w:num w:numId="22" w16cid:durableId="712924272">
    <w:abstractNumId w:val="9"/>
  </w:num>
  <w:num w:numId="23" w16cid:durableId="1294940577">
    <w:abstractNumId w:val="11"/>
  </w:num>
  <w:num w:numId="24" w16cid:durableId="854536240">
    <w:abstractNumId w:val="13"/>
  </w:num>
  <w:num w:numId="25" w16cid:durableId="1589462447">
    <w:abstractNumId w:val="27"/>
  </w:num>
  <w:num w:numId="26" w16cid:durableId="2049914705">
    <w:abstractNumId w:val="19"/>
  </w:num>
  <w:num w:numId="27" w16cid:durableId="359354678">
    <w:abstractNumId w:val="24"/>
  </w:num>
  <w:num w:numId="28" w16cid:durableId="11508274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3CEF"/>
    <w:rsid w:val="00034616"/>
    <w:rsid w:val="00051F2B"/>
    <w:rsid w:val="0006063C"/>
    <w:rsid w:val="0010033D"/>
    <w:rsid w:val="0015074B"/>
    <w:rsid w:val="001715EE"/>
    <w:rsid w:val="00255022"/>
    <w:rsid w:val="0029639D"/>
    <w:rsid w:val="00307539"/>
    <w:rsid w:val="00326F90"/>
    <w:rsid w:val="003326C3"/>
    <w:rsid w:val="003451AA"/>
    <w:rsid w:val="0035587D"/>
    <w:rsid w:val="003A40F8"/>
    <w:rsid w:val="003D30F2"/>
    <w:rsid w:val="004829A8"/>
    <w:rsid w:val="005F37C2"/>
    <w:rsid w:val="00641DF6"/>
    <w:rsid w:val="006539DA"/>
    <w:rsid w:val="00672145"/>
    <w:rsid w:val="00680CC0"/>
    <w:rsid w:val="006C22C2"/>
    <w:rsid w:val="007A0440"/>
    <w:rsid w:val="007B02BC"/>
    <w:rsid w:val="0087174A"/>
    <w:rsid w:val="008B3F00"/>
    <w:rsid w:val="008C56DA"/>
    <w:rsid w:val="009A5CE4"/>
    <w:rsid w:val="00A63FCF"/>
    <w:rsid w:val="00AA1D8D"/>
    <w:rsid w:val="00B47730"/>
    <w:rsid w:val="00B81194"/>
    <w:rsid w:val="00C50FC1"/>
    <w:rsid w:val="00CB0664"/>
    <w:rsid w:val="00CF7928"/>
    <w:rsid w:val="00D00100"/>
    <w:rsid w:val="00DB0C9E"/>
    <w:rsid w:val="00DC023A"/>
    <w:rsid w:val="00E561B8"/>
    <w:rsid w:val="00E63946"/>
    <w:rsid w:val="00F424E7"/>
    <w:rsid w:val="00FB5D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3D8C1"/>
  <w14:defaultImageDpi w14:val="300"/>
  <w15:docId w15:val="{9D74AAEE-264E-48C0-89D2-48D8B7D1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19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194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19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1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1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19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19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19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19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19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B8119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81194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81194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8119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11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81194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19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119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8119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81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19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19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19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19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19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19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119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81194"/>
    <w:rPr>
      <w:b/>
      <w:bCs/>
    </w:rPr>
  </w:style>
  <w:style w:type="character" w:styleId="Emphasis">
    <w:name w:val="Emphasis"/>
    <w:basedOn w:val="DefaultParagraphFont"/>
    <w:uiPriority w:val="20"/>
    <w:qFormat/>
    <w:rsid w:val="00B8119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19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194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811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811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8119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8119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8119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8119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D30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0F2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B811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119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8119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4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8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proxy.com/documentation/haproxy/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109/ACCESS.2019.29128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ws.netcraft.com/archives/category/web-server-surve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16</Pages>
  <Words>3146</Words>
  <Characters>17306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Farid Moreno</cp:lastModifiedBy>
  <cp:revision>13</cp:revision>
  <dcterms:created xsi:type="dcterms:W3CDTF">2025-03-28T23:30:00Z</dcterms:created>
  <dcterms:modified xsi:type="dcterms:W3CDTF">2025-04-25T18:06:00Z</dcterms:modified>
  <cp:category/>
</cp:coreProperties>
</file>